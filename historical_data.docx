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time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low</w:t>
            </w:r>
          </w:p>
        </w:tc>
        <w:tc>
          <w:tcPr>
            <w:tcW w:type="dxa" w:w="1234"/>
          </w:tcPr>
          <w:p>
            <w:r>
              <w:t>close</w:t>
            </w:r>
          </w:p>
        </w:tc>
        <w:tc>
          <w:tcPr>
            <w:tcW w:type="dxa" w:w="1234"/>
          </w:tcPr>
          <w:p>
            <w:r>
              <w:t>volume</w:t>
            </w:r>
          </w:p>
        </w:tc>
        <w:tc>
          <w:tcPr>
            <w:tcW w:type="dxa" w:w="1234"/>
          </w:tcPr>
          <w:p>
            <w:r>
              <w:t>dateTime</w:t>
            </w:r>
          </w:p>
        </w:tc>
      </w:tr>
      <w:tr>
        <w:tc>
          <w:tcPr>
            <w:tcW w:type="dxa" w:w="1234"/>
          </w:tcPr>
          <w:p>
            <w:r>
              <w:t>1641168000000</w:t>
            </w:r>
          </w:p>
        </w:tc>
        <w:tc>
          <w:tcPr>
            <w:tcW w:type="dxa" w:w="1234"/>
          </w:tcPr>
          <w:p>
            <w:r>
              <w:t>177.83</w:t>
            </w:r>
          </w:p>
        </w:tc>
        <w:tc>
          <w:tcPr>
            <w:tcW w:type="dxa" w:w="1234"/>
          </w:tcPr>
          <w:p>
            <w:r>
              <w:t>182.94</w:t>
            </w:r>
          </w:p>
        </w:tc>
        <w:tc>
          <w:tcPr>
            <w:tcW w:type="dxa" w:w="1234"/>
          </w:tcPr>
          <w:p>
            <w:r>
              <w:t>171.03</w:t>
            </w:r>
          </w:p>
        </w:tc>
        <w:tc>
          <w:tcPr>
            <w:tcW w:type="dxa" w:w="1234"/>
          </w:tcPr>
          <w:p>
            <w:r>
              <w:t>172.17</w:t>
            </w:r>
          </w:p>
        </w:tc>
        <w:tc>
          <w:tcPr>
            <w:tcW w:type="dxa" w:w="1234"/>
          </w:tcPr>
          <w:p>
            <w:r>
              <w:t>482162360</w:t>
            </w:r>
          </w:p>
        </w:tc>
        <w:tc>
          <w:tcPr>
            <w:tcW w:type="dxa" w:w="1234"/>
          </w:tcPr>
          <w:p>
            <w:r>
              <w:t>2022-01-03T15:00:00.000-05:00</w:t>
            </w:r>
          </w:p>
        </w:tc>
      </w:tr>
      <w:tr>
        <w:tc>
          <w:tcPr>
            <w:tcW w:type="dxa" w:w="1234"/>
          </w:tcPr>
          <w:p>
            <w:r>
              <w:t>1641772800000</w:t>
            </w:r>
          </w:p>
        </w:tc>
        <w:tc>
          <w:tcPr>
            <w:tcW w:type="dxa" w:w="1234"/>
          </w:tcPr>
          <w:p>
            <w:r>
              <w:t>169.08</w:t>
            </w:r>
          </w:p>
        </w:tc>
        <w:tc>
          <w:tcPr>
            <w:tcW w:type="dxa" w:w="1234"/>
          </w:tcPr>
          <w:p>
            <w:r>
              <w:t>177.18</w:t>
            </w:r>
          </w:p>
        </w:tc>
        <w:tc>
          <w:tcPr>
            <w:tcW w:type="dxa" w:w="1234"/>
          </w:tcPr>
          <w:p>
            <w:r>
              <w:t>168.17</w:t>
            </w:r>
          </w:p>
        </w:tc>
        <w:tc>
          <w:tcPr>
            <w:tcW w:type="dxa" w:w="1234"/>
          </w:tcPr>
          <w:p>
            <w:r>
              <w:t>173.07</w:t>
            </w:r>
          </w:p>
        </w:tc>
        <w:tc>
          <w:tcPr>
            <w:tcW w:type="dxa" w:w="1234"/>
          </w:tcPr>
          <w:p>
            <w:r>
              <w:t>422655580</w:t>
            </w:r>
          </w:p>
        </w:tc>
        <w:tc>
          <w:tcPr>
            <w:tcW w:type="dxa" w:w="1234"/>
          </w:tcPr>
          <w:p>
            <w:r>
              <w:t>2022-01-10T15:00:00.000-05:00</w:t>
            </w:r>
          </w:p>
        </w:tc>
      </w:tr>
      <w:tr>
        <w:tc>
          <w:tcPr>
            <w:tcW w:type="dxa" w:w="1234"/>
          </w:tcPr>
          <w:p>
            <w:r>
              <w:t>1642377600000</w:t>
            </w:r>
          </w:p>
        </w:tc>
        <w:tc>
          <w:tcPr>
            <w:tcW w:type="dxa" w:w="1234"/>
          </w:tcPr>
          <w:p>
            <w:r>
              <w:t>171.51</w:t>
            </w:r>
          </w:p>
        </w:tc>
        <w:tc>
          <w:tcPr>
            <w:tcW w:type="dxa" w:w="1234"/>
          </w:tcPr>
          <w:p>
            <w:r>
              <w:t>172.54</w:t>
            </w:r>
          </w:p>
        </w:tc>
        <w:tc>
          <w:tcPr>
            <w:tcW w:type="dxa" w:w="1234"/>
          </w:tcPr>
          <w:p>
            <w:r>
              <w:t>162.3</w:t>
            </w:r>
          </w:p>
        </w:tc>
        <w:tc>
          <w:tcPr>
            <w:tcW w:type="dxa" w:w="1234"/>
          </w:tcPr>
          <w:p>
            <w:r>
              <w:t>162.41</w:t>
            </w:r>
          </w:p>
        </w:tc>
        <w:tc>
          <w:tcPr>
            <w:tcW w:type="dxa" w:w="1234"/>
          </w:tcPr>
          <w:p>
            <w:r>
              <w:t>400253090</w:t>
            </w:r>
          </w:p>
        </w:tc>
        <w:tc>
          <w:tcPr>
            <w:tcW w:type="dxa" w:w="1234"/>
          </w:tcPr>
          <w:p>
            <w:r>
              <w:t>2022-01-17T15:00:00.000-05:00</w:t>
            </w:r>
          </w:p>
        </w:tc>
      </w:tr>
      <w:tr>
        <w:tc>
          <w:tcPr>
            <w:tcW w:type="dxa" w:w="1234"/>
          </w:tcPr>
          <w:p>
            <w:r>
              <w:t>1642982400000</w:t>
            </w:r>
          </w:p>
        </w:tc>
        <w:tc>
          <w:tcPr>
            <w:tcW w:type="dxa" w:w="1234"/>
          </w:tcPr>
          <w:p>
            <w:r>
              <w:t>160.02</w:t>
            </w:r>
          </w:p>
        </w:tc>
        <w:tc>
          <w:tcPr>
            <w:tcW w:type="dxa" w:w="1234"/>
          </w:tcPr>
          <w:p>
            <w:r>
              <w:t>170.35</w:t>
            </w:r>
          </w:p>
        </w:tc>
        <w:tc>
          <w:tcPr>
            <w:tcW w:type="dxa" w:w="1234"/>
          </w:tcPr>
          <w:p>
            <w:r>
              <w:t>154.7</w:t>
            </w:r>
          </w:p>
        </w:tc>
        <w:tc>
          <w:tcPr>
            <w:tcW w:type="dxa" w:w="1234"/>
          </w:tcPr>
          <w:p>
            <w:r>
              <w:t>170.33</w:t>
            </w:r>
          </w:p>
        </w:tc>
        <w:tc>
          <w:tcPr>
            <w:tcW w:type="dxa" w:w="1234"/>
          </w:tcPr>
          <w:p>
            <w:r>
              <w:t>688670660</w:t>
            </w:r>
          </w:p>
        </w:tc>
        <w:tc>
          <w:tcPr>
            <w:tcW w:type="dxa" w:w="1234"/>
          </w:tcPr>
          <w:p>
            <w:r>
              <w:t>2022-01-24T15:00:00.000-05:00</w:t>
            </w:r>
          </w:p>
        </w:tc>
      </w:tr>
      <w:tr>
        <w:tc>
          <w:tcPr>
            <w:tcW w:type="dxa" w:w="1234"/>
          </w:tcPr>
          <w:p>
            <w:r>
              <w:t>1643587200000</w:t>
            </w:r>
          </w:p>
        </w:tc>
        <w:tc>
          <w:tcPr>
            <w:tcW w:type="dxa" w:w="1234"/>
          </w:tcPr>
          <w:p>
            <w:r>
              <w:t>170.16</w:t>
            </w:r>
          </w:p>
        </w:tc>
        <w:tc>
          <w:tcPr>
            <w:tcW w:type="dxa" w:w="1234"/>
          </w:tcPr>
          <w:p>
            <w:r>
              <w:t>176.2399</w:t>
            </w:r>
          </w:p>
        </w:tc>
        <w:tc>
          <w:tcPr>
            <w:tcW w:type="dxa" w:w="1234"/>
          </w:tcPr>
          <w:p>
            <w:r>
              <w:t>169.51</w:t>
            </w:r>
          </w:p>
        </w:tc>
        <w:tc>
          <w:tcPr>
            <w:tcW w:type="dxa" w:w="1234"/>
          </w:tcPr>
          <w:p>
            <w:r>
              <w:t>172.39</w:t>
            </w:r>
          </w:p>
        </w:tc>
        <w:tc>
          <w:tcPr>
            <w:tcW w:type="dxa" w:w="1234"/>
          </w:tcPr>
          <w:p>
            <w:r>
              <w:t>458553230</w:t>
            </w:r>
          </w:p>
        </w:tc>
        <w:tc>
          <w:tcPr>
            <w:tcW w:type="dxa" w:w="1234"/>
          </w:tcPr>
          <w:p>
            <w:r>
              <w:t>2022-01-31T15:00:00.000-05:00</w:t>
            </w:r>
          </w:p>
        </w:tc>
      </w:tr>
      <w:tr>
        <w:tc>
          <w:tcPr>
            <w:tcW w:type="dxa" w:w="1234"/>
          </w:tcPr>
          <w:p>
            <w:r>
              <w:t>1644192000000</w:t>
            </w:r>
          </w:p>
        </w:tc>
        <w:tc>
          <w:tcPr>
            <w:tcW w:type="dxa" w:w="1234"/>
          </w:tcPr>
          <w:p>
            <w:r>
              <w:t>172.86</w:t>
            </w:r>
          </w:p>
        </w:tc>
        <w:tc>
          <w:tcPr>
            <w:tcW w:type="dxa" w:w="1234"/>
          </w:tcPr>
          <w:p>
            <w:r>
              <w:t>176.65</w:t>
            </w:r>
          </w:p>
        </w:tc>
        <w:tc>
          <w:tcPr>
            <w:tcW w:type="dxa" w:w="1234"/>
          </w:tcPr>
          <w:p>
            <w:r>
              <w:t>168.04</w:t>
            </w:r>
          </w:p>
        </w:tc>
        <w:tc>
          <w:tcPr>
            <w:tcW w:type="dxa" w:w="1234"/>
          </w:tcPr>
          <w:p>
            <w:r>
              <w:t>168.64</w:t>
            </w:r>
          </w:p>
        </w:tc>
        <w:tc>
          <w:tcPr>
            <w:tcW w:type="dxa" w:w="1234"/>
          </w:tcPr>
          <w:p>
            <w:r>
              <w:t>412902050</w:t>
            </w:r>
          </w:p>
        </w:tc>
        <w:tc>
          <w:tcPr>
            <w:tcW w:type="dxa" w:w="1234"/>
          </w:tcPr>
          <w:p>
            <w:r>
              <w:t>2022-02-07T15:00:00.000-05:00</w:t>
            </w:r>
          </w:p>
        </w:tc>
      </w:tr>
      <w:tr>
        <w:tc>
          <w:tcPr>
            <w:tcW w:type="dxa" w:w="1234"/>
          </w:tcPr>
          <w:p>
            <w:r>
              <w:t>1644796800000</w:t>
            </w:r>
          </w:p>
        </w:tc>
        <w:tc>
          <w:tcPr>
            <w:tcW w:type="dxa" w:w="1234"/>
          </w:tcPr>
          <w:p>
            <w:r>
              <w:t>167.37</w:t>
            </w:r>
          </w:p>
        </w:tc>
        <w:tc>
          <w:tcPr>
            <w:tcW w:type="dxa" w:w="1234"/>
          </w:tcPr>
          <w:p>
            <w:r>
              <w:t>173.34</w:t>
            </w:r>
          </w:p>
        </w:tc>
        <w:tc>
          <w:tcPr>
            <w:tcW w:type="dxa" w:w="1234"/>
          </w:tcPr>
          <w:p>
            <w:r>
              <w:t>166.19</w:t>
            </w:r>
          </w:p>
        </w:tc>
        <w:tc>
          <w:tcPr>
            <w:tcW w:type="dxa" w:w="1234"/>
          </w:tcPr>
          <w:p>
            <w:r>
              <w:t>167.3</w:t>
            </w:r>
          </w:p>
        </w:tc>
        <w:tc>
          <w:tcPr>
            <w:tcW w:type="dxa" w:w="1234"/>
          </w:tcPr>
          <w:p>
            <w:r>
              <w:t>364011270</w:t>
            </w:r>
          </w:p>
        </w:tc>
        <w:tc>
          <w:tcPr>
            <w:tcW w:type="dxa" w:w="1234"/>
          </w:tcPr>
          <w:p>
            <w:r>
              <w:t>2022-02-14T15:00:00.000-05:00</w:t>
            </w:r>
          </w:p>
        </w:tc>
      </w:tr>
      <w:tr>
        <w:tc>
          <w:tcPr>
            <w:tcW w:type="dxa" w:w="1234"/>
          </w:tcPr>
          <w:p>
            <w:r>
              <w:t>1645401600000</w:t>
            </w:r>
          </w:p>
        </w:tc>
        <w:tc>
          <w:tcPr>
            <w:tcW w:type="dxa" w:w="1234"/>
          </w:tcPr>
          <w:p>
            <w:r>
              <w:t>164.98</w:t>
            </w:r>
          </w:p>
        </w:tc>
        <w:tc>
          <w:tcPr>
            <w:tcW w:type="dxa" w:w="1234"/>
          </w:tcPr>
          <w:p>
            <w:r>
              <w:t>166.69</w:t>
            </w:r>
          </w:p>
        </w:tc>
        <w:tc>
          <w:tcPr>
            <w:tcW w:type="dxa" w:w="1234"/>
          </w:tcPr>
          <w:p>
            <w:r>
              <w:t>152.0</w:t>
            </w:r>
          </w:p>
        </w:tc>
        <w:tc>
          <w:tcPr>
            <w:tcW w:type="dxa" w:w="1234"/>
          </w:tcPr>
          <w:p>
            <w:r>
              <w:t>164.85</w:t>
            </w:r>
          </w:p>
        </w:tc>
        <w:tc>
          <w:tcPr>
            <w:tcW w:type="dxa" w:w="1234"/>
          </w:tcPr>
          <w:p>
            <w:r>
              <w:t>414293770</w:t>
            </w:r>
          </w:p>
        </w:tc>
        <w:tc>
          <w:tcPr>
            <w:tcW w:type="dxa" w:w="1234"/>
          </w:tcPr>
          <w:p>
            <w:r>
              <w:t>2022-02-21T15:00:00.000-05:00</w:t>
            </w:r>
          </w:p>
        </w:tc>
      </w:tr>
      <w:tr>
        <w:tc>
          <w:tcPr>
            <w:tcW w:type="dxa" w:w="1234"/>
          </w:tcPr>
          <w:p>
            <w:r>
              <w:t>1646006400000</w:t>
            </w:r>
          </w:p>
        </w:tc>
        <w:tc>
          <w:tcPr>
            <w:tcW w:type="dxa" w:w="1234"/>
          </w:tcPr>
          <w:p>
            <w:r>
              <w:t>163.06</w:t>
            </w:r>
          </w:p>
        </w:tc>
        <w:tc>
          <w:tcPr>
            <w:tcW w:type="dxa" w:w="1234"/>
          </w:tcPr>
          <w:p>
            <w:r>
              <w:t>168.91</w:t>
            </w:r>
          </w:p>
        </w:tc>
        <w:tc>
          <w:tcPr>
            <w:tcW w:type="dxa" w:w="1234"/>
          </w:tcPr>
          <w:p>
            <w:r>
              <w:t>161.97</w:t>
            </w:r>
          </w:p>
        </w:tc>
        <w:tc>
          <w:tcPr>
            <w:tcW w:type="dxa" w:w="1234"/>
          </w:tcPr>
          <w:p>
            <w:r>
              <w:t>163.17</w:t>
            </w:r>
          </w:p>
        </w:tc>
        <w:tc>
          <w:tcPr>
            <w:tcW w:type="dxa" w:w="1234"/>
          </w:tcPr>
          <w:p>
            <w:r>
              <w:t>418753840</w:t>
            </w:r>
          </w:p>
        </w:tc>
        <w:tc>
          <w:tcPr>
            <w:tcW w:type="dxa" w:w="1234"/>
          </w:tcPr>
          <w:p>
            <w:r>
              <w:t>2022-02-28T15:00:00.000-05:00</w:t>
            </w:r>
          </w:p>
        </w:tc>
      </w:tr>
      <w:tr>
        <w:tc>
          <w:tcPr>
            <w:tcW w:type="dxa" w:w="1234"/>
          </w:tcPr>
          <w:p>
            <w:r>
              <w:t>1646611200000</w:t>
            </w:r>
          </w:p>
        </w:tc>
        <w:tc>
          <w:tcPr>
            <w:tcW w:type="dxa" w:w="1234"/>
          </w:tcPr>
          <w:p>
            <w:r>
              <w:t>163.36</w:t>
            </w:r>
          </w:p>
        </w:tc>
        <w:tc>
          <w:tcPr>
            <w:tcW w:type="dxa" w:w="1234"/>
          </w:tcPr>
          <w:p>
            <w:r>
              <w:t>165.02</w:t>
            </w:r>
          </w:p>
        </w:tc>
        <w:tc>
          <w:tcPr>
            <w:tcW w:type="dxa" w:w="1234"/>
          </w:tcPr>
          <w:p>
            <w:r>
              <w:t>154.5</w:t>
            </w:r>
          </w:p>
        </w:tc>
        <w:tc>
          <w:tcPr>
            <w:tcW w:type="dxa" w:w="1234"/>
          </w:tcPr>
          <w:p>
            <w:r>
              <w:t>154.73</w:t>
            </w:r>
          </w:p>
        </w:tc>
        <w:tc>
          <w:tcPr>
            <w:tcW w:type="dxa" w:w="1234"/>
          </w:tcPr>
          <w:p>
            <w:r>
              <w:t>521334170</w:t>
            </w:r>
          </w:p>
        </w:tc>
        <w:tc>
          <w:tcPr>
            <w:tcW w:type="dxa" w:w="1234"/>
          </w:tcPr>
          <w:p>
            <w:r>
              <w:t>2022-03-07T15:00:00.000-05:00</w:t>
            </w:r>
          </w:p>
        </w:tc>
      </w:tr>
      <w:tr>
        <w:tc>
          <w:tcPr>
            <w:tcW w:type="dxa" w:w="1234"/>
          </w:tcPr>
          <w:p>
            <w:r>
              <w:t>1647216000000</w:t>
            </w:r>
          </w:p>
        </w:tc>
        <w:tc>
          <w:tcPr>
            <w:tcW w:type="dxa" w:w="1234"/>
          </w:tcPr>
          <w:p>
            <w:r>
              <w:t>151.45</w:t>
            </w:r>
          </w:p>
        </w:tc>
        <w:tc>
          <w:tcPr>
            <w:tcW w:type="dxa" w:w="1234"/>
          </w:tcPr>
          <w:p>
            <w:r>
              <w:t>164.48</w:t>
            </w:r>
          </w:p>
        </w:tc>
        <w:tc>
          <w:tcPr>
            <w:tcW w:type="dxa" w:w="1234"/>
          </w:tcPr>
          <w:p>
            <w:r>
              <w:t>150.1</w:t>
            </w:r>
          </w:p>
        </w:tc>
        <w:tc>
          <w:tcPr>
            <w:tcW w:type="dxa" w:w="1234"/>
          </w:tcPr>
          <w:p>
            <w:r>
              <w:t>163.98</w:t>
            </w:r>
          </w:p>
        </w:tc>
        <w:tc>
          <w:tcPr>
            <w:tcW w:type="dxa" w:w="1234"/>
          </w:tcPr>
          <w:p>
            <w:r>
              <w:t>503123640</w:t>
            </w:r>
          </w:p>
        </w:tc>
        <w:tc>
          <w:tcPr>
            <w:tcW w:type="dxa" w:w="1234"/>
          </w:tcPr>
          <w:p>
            <w:r>
              <w:t>2022-03-14T16:00:00.000-04:00</w:t>
            </w:r>
          </w:p>
        </w:tc>
      </w:tr>
      <w:tr>
        <w:tc>
          <w:tcPr>
            <w:tcW w:type="dxa" w:w="1234"/>
          </w:tcPr>
          <w:p>
            <w:r>
              <w:t>1647820800000</w:t>
            </w:r>
          </w:p>
        </w:tc>
        <w:tc>
          <w:tcPr>
            <w:tcW w:type="dxa" w:w="1234"/>
          </w:tcPr>
          <w:p>
            <w:r>
              <w:t>163.51</w:t>
            </w:r>
          </w:p>
        </w:tc>
        <w:tc>
          <w:tcPr>
            <w:tcW w:type="dxa" w:w="1234"/>
          </w:tcPr>
          <w:p>
            <w:r>
              <w:t>175.28</w:t>
            </w:r>
          </w:p>
        </w:tc>
        <w:tc>
          <w:tcPr>
            <w:tcW w:type="dxa" w:w="1234"/>
          </w:tcPr>
          <w:p>
            <w:r>
              <w:t>163.015</w:t>
            </w:r>
          </w:p>
        </w:tc>
        <w:tc>
          <w:tcPr>
            <w:tcW w:type="dxa" w:w="1234"/>
          </w:tcPr>
          <w:p>
            <w:r>
              <w:t>174.72</w:t>
            </w:r>
          </w:p>
        </w:tc>
        <w:tc>
          <w:tcPr>
            <w:tcW w:type="dxa" w:w="1234"/>
          </w:tcPr>
          <w:p>
            <w:r>
              <w:t>446083610</w:t>
            </w:r>
          </w:p>
        </w:tc>
        <w:tc>
          <w:tcPr>
            <w:tcW w:type="dxa" w:w="1234"/>
          </w:tcPr>
          <w:p>
            <w:r>
              <w:t>2022-03-21T16:00:00.000-04:00</w:t>
            </w:r>
          </w:p>
        </w:tc>
      </w:tr>
      <w:tr>
        <w:tc>
          <w:tcPr>
            <w:tcW w:type="dxa" w:w="1234"/>
          </w:tcPr>
          <w:p>
            <w:r>
              <w:t>1648425600000</w:t>
            </w:r>
          </w:p>
        </w:tc>
        <w:tc>
          <w:tcPr>
            <w:tcW w:type="dxa" w:w="1234"/>
          </w:tcPr>
          <w:p>
            <w:r>
              <w:t>172.17</w:t>
            </w:r>
          </w:p>
        </w:tc>
        <w:tc>
          <w:tcPr>
            <w:tcW w:type="dxa" w:w="1234"/>
          </w:tcPr>
          <w:p>
            <w:r>
              <w:t>179.61</w:t>
            </w:r>
          </w:p>
        </w:tc>
        <w:tc>
          <w:tcPr>
            <w:tcW w:type="dxa" w:w="1234"/>
          </w:tcPr>
          <w:p>
            <w:r>
              <w:t>171.94</w:t>
            </w:r>
          </w:p>
        </w:tc>
        <w:tc>
          <w:tcPr>
            <w:tcW w:type="dxa" w:w="1234"/>
          </w:tcPr>
          <w:p>
            <w:r>
              <w:t>174.31</w:t>
            </w:r>
          </w:p>
        </w:tc>
        <w:tc>
          <w:tcPr>
            <w:tcW w:type="dxa" w:w="1234"/>
          </w:tcPr>
          <w:p>
            <w:r>
              <w:t>465395120</w:t>
            </w:r>
          </w:p>
        </w:tc>
        <w:tc>
          <w:tcPr>
            <w:tcW w:type="dxa" w:w="1234"/>
          </w:tcPr>
          <w:p>
            <w:r>
              <w:t>2022-03-28T16:00:00.000-04:00</w:t>
            </w:r>
          </w:p>
        </w:tc>
      </w:tr>
      <w:tr>
        <w:tc>
          <w:tcPr>
            <w:tcW w:type="dxa" w:w="1234"/>
          </w:tcPr>
          <w:p>
            <w:r>
              <w:t>1649030400000</w:t>
            </w:r>
          </w:p>
        </w:tc>
        <w:tc>
          <w:tcPr>
            <w:tcW w:type="dxa" w:w="1234"/>
          </w:tcPr>
          <w:p>
            <w:r>
              <w:t>174.57</w:t>
            </w:r>
          </w:p>
        </w:tc>
        <w:tc>
          <w:tcPr>
            <w:tcW w:type="dxa" w:w="1234"/>
          </w:tcPr>
          <w:p>
            <w:r>
              <w:t>178.49</w:t>
            </w:r>
          </w:p>
        </w:tc>
        <w:tc>
          <w:tcPr>
            <w:tcW w:type="dxa" w:w="1234"/>
          </w:tcPr>
          <w:p>
            <w:r>
              <w:t>169.2</w:t>
            </w:r>
          </w:p>
        </w:tc>
        <w:tc>
          <w:tcPr>
            <w:tcW w:type="dxa" w:w="1234"/>
          </w:tcPr>
          <w:p>
            <w:r>
              <w:t>170.09</w:t>
            </w:r>
          </w:p>
        </w:tc>
        <w:tc>
          <w:tcPr>
            <w:tcW w:type="dxa" w:w="1234"/>
          </w:tcPr>
          <w:p>
            <w:r>
              <w:t>393176710</w:t>
            </w:r>
          </w:p>
        </w:tc>
        <w:tc>
          <w:tcPr>
            <w:tcW w:type="dxa" w:w="1234"/>
          </w:tcPr>
          <w:p>
            <w:r>
              <w:t>2022-04-04T16:00:00.000-04:00</w:t>
            </w:r>
          </w:p>
        </w:tc>
      </w:tr>
      <w:tr>
        <w:tc>
          <w:tcPr>
            <w:tcW w:type="dxa" w:w="1234"/>
          </w:tcPr>
          <w:p>
            <w:r>
              <w:t>1649635200000</w:t>
            </w:r>
          </w:p>
        </w:tc>
        <w:tc>
          <w:tcPr>
            <w:tcW w:type="dxa" w:w="1234"/>
          </w:tcPr>
          <w:p>
            <w:r>
              <w:t>168.71</w:t>
            </w:r>
          </w:p>
        </w:tc>
        <w:tc>
          <w:tcPr>
            <w:tcW w:type="dxa" w:w="1234"/>
          </w:tcPr>
          <w:p>
            <w:r>
              <w:t>171.27</w:t>
            </w:r>
          </w:p>
        </w:tc>
        <w:tc>
          <w:tcPr>
            <w:tcW w:type="dxa" w:w="1234"/>
          </w:tcPr>
          <w:p>
            <w:r>
              <w:t>165.04</w:t>
            </w:r>
          </w:p>
        </w:tc>
        <w:tc>
          <w:tcPr>
            <w:tcW w:type="dxa" w:w="1234"/>
          </w:tcPr>
          <w:p>
            <w:r>
              <w:t>165.29</w:t>
            </w:r>
          </w:p>
        </w:tc>
        <w:tc>
          <w:tcPr>
            <w:tcW w:type="dxa" w:w="1234"/>
          </w:tcPr>
          <w:p>
            <w:r>
              <w:t>297460190</w:t>
            </w:r>
          </w:p>
        </w:tc>
        <w:tc>
          <w:tcPr>
            <w:tcW w:type="dxa" w:w="1234"/>
          </w:tcPr>
          <w:p>
            <w:r>
              <w:t>2022-04-11T16:00:00.000-04:00</w:t>
            </w:r>
          </w:p>
        </w:tc>
      </w:tr>
      <w:tr>
        <w:tc>
          <w:tcPr>
            <w:tcW w:type="dxa" w:w="1234"/>
          </w:tcPr>
          <w:p>
            <w:r>
              <w:t>1650240000000</w:t>
            </w:r>
          </w:p>
        </w:tc>
        <w:tc>
          <w:tcPr>
            <w:tcW w:type="dxa" w:w="1234"/>
          </w:tcPr>
          <w:p>
            <w:r>
              <w:t>163.92</w:t>
            </w:r>
          </w:p>
        </w:tc>
        <w:tc>
          <w:tcPr>
            <w:tcW w:type="dxa" w:w="1234"/>
          </w:tcPr>
          <w:p>
            <w:r>
              <w:t>171.53</w:t>
            </w:r>
          </w:p>
        </w:tc>
        <w:tc>
          <w:tcPr>
            <w:tcW w:type="dxa" w:w="1234"/>
          </w:tcPr>
          <w:p>
            <w:r>
              <w:t>161.5</w:t>
            </w:r>
          </w:p>
        </w:tc>
        <w:tc>
          <w:tcPr>
            <w:tcW w:type="dxa" w:w="1234"/>
          </w:tcPr>
          <w:p>
            <w:r>
              <w:t>161.79</w:t>
            </w:r>
          </w:p>
        </w:tc>
        <w:tc>
          <w:tcPr>
            <w:tcW w:type="dxa" w:w="1234"/>
          </w:tcPr>
          <w:p>
            <w:r>
              <w:t>376787780</w:t>
            </w:r>
          </w:p>
        </w:tc>
        <w:tc>
          <w:tcPr>
            <w:tcW w:type="dxa" w:w="1234"/>
          </w:tcPr>
          <w:p>
            <w:r>
              <w:t>2022-04-18T16:00:00.000-04:00</w:t>
            </w:r>
          </w:p>
        </w:tc>
      </w:tr>
      <w:tr>
        <w:tc>
          <w:tcPr>
            <w:tcW w:type="dxa" w:w="1234"/>
          </w:tcPr>
          <w:p>
            <w:r>
              <w:t>1650844800000</w:t>
            </w:r>
          </w:p>
        </w:tc>
        <w:tc>
          <w:tcPr>
            <w:tcW w:type="dxa" w:w="1234"/>
          </w:tcPr>
          <w:p>
            <w:r>
              <w:t>161.12</w:t>
            </w:r>
          </w:p>
        </w:tc>
        <w:tc>
          <w:tcPr>
            <w:tcW w:type="dxa" w:w="1234"/>
          </w:tcPr>
          <w:p>
            <w:r>
              <w:t>166.2</w:t>
            </w:r>
          </w:p>
        </w:tc>
        <w:tc>
          <w:tcPr>
            <w:tcW w:type="dxa" w:w="1234"/>
          </w:tcPr>
          <w:p>
            <w:r>
              <w:t>155.38</w:t>
            </w:r>
          </w:p>
        </w:tc>
        <w:tc>
          <w:tcPr>
            <w:tcW w:type="dxa" w:w="1234"/>
          </w:tcPr>
          <w:p>
            <w:r>
              <w:t>157.65</w:t>
            </w:r>
          </w:p>
        </w:tc>
        <w:tc>
          <w:tcPr>
            <w:tcW w:type="dxa" w:w="1234"/>
          </w:tcPr>
          <w:p>
            <w:r>
              <w:t>541697170</w:t>
            </w:r>
          </w:p>
        </w:tc>
        <w:tc>
          <w:tcPr>
            <w:tcW w:type="dxa" w:w="1234"/>
          </w:tcPr>
          <w:p>
            <w:r>
              <w:t>2022-04-25T16:00:00.000-04:00</w:t>
            </w:r>
          </w:p>
        </w:tc>
      </w:tr>
      <w:tr>
        <w:tc>
          <w:tcPr>
            <w:tcW w:type="dxa" w:w="1234"/>
          </w:tcPr>
          <w:p>
            <w:r>
              <w:t>1651449600000</w:t>
            </w:r>
          </w:p>
        </w:tc>
        <w:tc>
          <w:tcPr>
            <w:tcW w:type="dxa" w:w="1234"/>
          </w:tcPr>
          <w:p>
            <w:r>
              <w:t>156.71</w:t>
            </w:r>
          </w:p>
        </w:tc>
        <w:tc>
          <w:tcPr>
            <w:tcW w:type="dxa" w:w="1234"/>
          </w:tcPr>
          <w:p>
            <w:r>
              <w:t>166.48</w:t>
            </w:r>
          </w:p>
        </w:tc>
        <w:tc>
          <w:tcPr>
            <w:tcW w:type="dxa" w:w="1234"/>
          </w:tcPr>
          <w:p>
            <w:r>
              <w:t>153.27</w:t>
            </w:r>
          </w:p>
        </w:tc>
        <w:tc>
          <w:tcPr>
            <w:tcW w:type="dxa" w:w="1234"/>
          </w:tcPr>
          <w:p>
            <w:r>
              <w:t>157.28</w:t>
            </w:r>
          </w:p>
        </w:tc>
        <w:tc>
          <w:tcPr>
            <w:tcW w:type="dxa" w:w="1234"/>
          </w:tcPr>
          <w:p>
            <w:r>
              <w:t>566928220</w:t>
            </w:r>
          </w:p>
        </w:tc>
        <w:tc>
          <w:tcPr>
            <w:tcW w:type="dxa" w:w="1234"/>
          </w:tcPr>
          <w:p>
            <w:r>
              <w:t>2022-05-02T16:00:00.000-04:00</w:t>
            </w:r>
          </w:p>
        </w:tc>
      </w:tr>
      <w:tr>
        <w:tc>
          <w:tcPr>
            <w:tcW w:type="dxa" w:w="1234"/>
          </w:tcPr>
          <w:p>
            <w:r>
              <w:t>1652054400000</w:t>
            </w:r>
          </w:p>
        </w:tc>
        <w:tc>
          <w:tcPr>
            <w:tcW w:type="dxa" w:w="1234"/>
          </w:tcPr>
          <w:p>
            <w:r>
              <w:t>154.925</w:t>
            </w:r>
          </w:p>
        </w:tc>
        <w:tc>
          <w:tcPr>
            <w:tcW w:type="dxa" w:w="1234"/>
          </w:tcPr>
          <w:p>
            <w:r>
              <w:t>156.74</w:t>
            </w:r>
          </w:p>
        </w:tc>
        <w:tc>
          <w:tcPr>
            <w:tcW w:type="dxa" w:w="1234"/>
          </w:tcPr>
          <w:p>
            <w:r>
              <w:t>138.8</w:t>
            </w:r>
          </w:p>
        </w:tc>
        <w:tc>
          <w:tcPr>
            <w:tcW w:type="dxa" w:w="1234"/>
          </w:tcPr>
          <w:p>
            <w:r>
              <w:t>147.11</w:t>
            </w:r>
          </w:p>
        </w:tc>
        <w:tc>
          <w:tcPr>
            <w:tcW w:type="dxa" w:w="1234"/>
          </w:tcPr>
          <w:p>
            <w:r>
              <w:t>686227380</w:t>
            </w:r>
          </w:p>
        </w:tc>
        <w:tc>
          <w:tcPr>
            <w:tcW w:type="dxa" w:w="1234"/>
          </w:tcPr>
          <w:p>
            <w:r>
              <w:t>2022-05-09T16:00:00.000-04:00</w:t>
            </w:r>
          </w:p>
        </w:tc>
      </w:tr>
      <w:tr>
        <w:tc>
          <w:tcPr>
            <w:tcW w:type="dxa" w:w="1234"/>
          </w:tcPr>
          <w:p>
            <w:r>
              <w:t>1652659200000</w:t>
            </w:r>
          </w:p>
        </w:tc>
        <w:tc>
          <w:tcPr>
            <w:tcW w:type="dxa" w:w="1234"/>
          </w:tcPr>
          <w:p>
            <w:r>
              <w:t>145.55</w:t>
            </w:r>
          </w:p>
        </w:tc>
        <w:tc>
          <w:tcPr>
            <w:tcW w:type="dxa" w:w="1234"/>
          </w:tcPr>
          <w:p>
            <w:r>
              <w:t>149.77</w:t>
            </w:r>
          </w:p>
        </w:tc>
        <w:tc>
          <w:tcPr>
            <w:tcW w:type="dxa" w:w="1234"/>
          </w:tcPr>
          <w:p>
            <w:r>
              <w:t>132.61</w:t>
            </w:r>
          </w:p>
        </w:tc>
        <w:tc>
          <w:tcPr>
            <w:tcW w:type="dxa" w:w="1234"/>
          </w:tcPr>
          <w:p>
            <w:r>
              <w:t>137.59</w:t>
            </w:r>
          </w:p>
        </w:tc>
        <w:tc>
          <w:tcPr>
            <w:tcW w:type="dxa" w:w="1234"/>
          </w:tcPr>
          <w:p>
            <w:r>
              <w:t>548244700</w:t>
            </w:r>
          </w:p>
        </w:tc>
        <w:tc>
          <w:tcPr>
            <w:tcW w:type="dxa" w:w="1234"/>
          </w:tcPr>
          <w:p>
            <w:r>
              <w:t>2022-05-16T16:00:00.000-04:00</w:t>
            </w:r>
          </w:p>
        </w:tc>
      </w:tr>
      <w:tr>
        <w:tc>
          <w:tcPr>
            <w:tcW w:type="dxa" w:w="1234"/>
          </w:tcPr>
          <w:p>
            <w:r>
              <w:t>1653264000000</w:t>
            </w:r>
          </w:p>
        </w:tc>
        <w:tc>
          <w:tcPr>
            <w:tcW w:type="dxa" w:w="1234"/>
          </w:tcPr>
          <w:p>
            <w:r>
              <w:t>137.79</w:t>
            </w:r>
          </w:p>
        </w:tc>
        <w:tc>
          <w:tcPr>
            <w:tcW w:type="dxa" w:w="1234"/>
          </w:tcPr>
          <w:p>
            <w:r>
              <w:t>149.68</w:t>
            </w:r>
          </w:p>
        </w:tc>
        <w:tc>
          <w:tcPr>
            <w:tcW w:type="dxa" w:w="1234"/>
          </w:tcPr>
          <w:p>
            <w:r>
              <w:t>137.14</w:t>
            </w:r>
          </w:p>
        </w:tc>
        <w:tc>
          <w:tcPr>
            <w:tcW w:type="dxa" w:w="1234"/>
          </w:tcPr>
          <w:p>
            <w:r>
              <w:t>149.64</w:t>
            </w:r>
          </w:p>
        </w:tc>
        <w:tc>
          <w:tcPr>
            <w:tcW w:type="dxa" w:w="1234"/>
          </w:tcPr>
          <w:p>
            <w:r>
              <w:t>495921760</w:t>
            </w:r>
          </w:p>
        </w:tc>
        <w:tc>
          <w:tcPr>
            <w:tcW w:type="dxa" w:w="1234"/>
          </w:tcPr>
          <w:p>
            <w:r>
              <w:t>2022-05-23T16:00:00.000-04:00</w:t>
            </w:r>
          </w:p>
        </w:tc>
      </w:tr>
      <w:tr>
        <w:tc>
          <w:tcPr>
            <w:tcW w:type="dxa" w:w="1234"/>
          </w:tcPr>
          <w:p>
            <w:r>
              <w:t>1653868800000</w:t>
            </w:r>
          </w:p>
        </w:tc>
        <w:tc>
          <w:tcPr>
            <w:tcW w:type="dxa" w:w="1234"/>
          </w:tcPr>
          <w:p>
            <w:r>
              <w:t>149.07</w:t>
            </w:r>
          </w:p>
        </w:tc>
        <w:tc>
          <w:tcPr>
            <w:tcW w:type="dxa" w:w="1234"/>
          </w:tcPr>
          <w:p>
            <w:r>
              <w:t>151.74</w:t>
            </w:r>
          </w:p>
        </w:tc>
        <w:tc>
          <w:tcPr>
            <w:tcW w:type="dxa" w:w="1234"/>
          </w:tcPr>
          <w:p>
            <w:r>
              <w:t>144.46</w:t>
            </w:r>
          </w:p>
        </w:tc>
        <w:tc>
          <w:tcPr>
            <w:tcW w:type="dxa" w:w="1234"/>
          </w:tcPr>
          <w:p>
            <w:r>
              <w:t>145.38</w:t>
            </w:r>
          </w:p>
        </w:tc>
        <w:tc>
          <w:tcPr>
            <w:tcW w:type="dxa" w:w="1234"/>
          </w:tcPr>
          <w:p>
            <w:r>
              <w:t>338923400</w:t>
            </w:r>
          </w:p>
        </w:tc>
        <w:tc>
          <w:tcPr>
            <w:tcW w:type="dxa" w:w="1234"/>
          </w:tcPr>
          <w:p>
            <w:r>
              <w:t>2022-05-30T16:00:00.000-04:00</w:t>
            </w:r>
          </w:p>
        </w:tc>
      </w:tr>
      <w:tr>
        <w:tc>
          <w:tcPr>
            <w:tcW w:type="dxa" w:w="1234"/>
          </w:tcPr>
          <w:p>
            <w:r>
              <w:t>1654473600000</w:t>
            </w:r>
          </w:p>
        </w:tc>
        <w:tc>
          <w:tcPr>
            <w:tcW w:type="dxa" w:w="1234"/>
          </w:tcPr>
          <w:p>
            <w:r>
              <w:t>147.03</w:t>
            </w:r>
          </w:p>
        </w:tc>
        <w:tc>
          <w:tcPr>
            <w:tcW w:type="dxa" w:w="1234"/>
          </w:tcPr>
          <w:p>
            <w:r>
              <w:t>149.8697</w:t>
            </w:r>
          </w:p>
        </w:tc>
        <w:tc>
          <w:tcPr>
            <w:tcW w:type="dxa" w:w="1234"/>
          </w:tcPr>
          <w:p>
            <w:r>
              <w:t>137.06</w:t>
            </w:r>
          </w:p>
        </w:tc>
        <w:tc>
          <w:tcPr>
            <w:tcW w:type="dxa" w:w="1234"/>
          </w:tcPr>
          <w:p>
            <w:r>
              <w:t>137.13</w:t>
            </w:r>
          </w:p>
        </w:tc>
        <w:tc>
          <w:tcPr>
            <w:tcW w:type="dxa" w:w="1234"/>
          </w:tcPr>
          <w:p>
            <w:r>
              <w:t>354396340</w:t>
            </w:r>
          </w:p>
        </w:tc>
        <w:tc>
          <w:tcPr>
            <w:tcW w:type="dxa" w:w="1234"/>
          </w:tcPr>
          <w:p>
            <w:r>
              <w:t>2022-06-06T16:00:00.000-04:00</w:t>
            </w:r>
          </w:p>
        </w:tc>
      </w:tr>
      <w:tr>
        <w:tc>
          <w:tcPr>
            <w:tcW w:type="dxa" w:w="1234"/>
          </w:tcPr>
          <w:p>
            <w:r>
              <w:t>1655078400000</w:t>
            </w:r>
          </w:p>
        </w:tc>
        <w:tc>
          <w:tcPr>
            <w:tcW w:type="dxa" w:w="1234"/>
          </w:tcPr>
          <w:p>
            <w:r>
              <w:t>132.87</w:t>
            </w:r>
          </w:p>
        </w:tc>
        <w:tc>
          <w:tcPr>
            <w:tcW w:type="dxa" w:w="1234"/>
          </w:tcPr>
          <w:p>
            <w:r>
              <w:t>137.34</w:t>
            </w:r>
          </w:p>
        </w:tc>
        <w:tc>
          <w:tcPr>
            <w:tcW w:type="dxa" w:w="1234"/>
          </w:tcPr>
          <w:p>
            <w:r>
              <w:t>129.04</w:t>
            </w:r>
          </w:p>
        </w:tc>
        <w:tc>
          <w:tcPr>
            <w:tcW w:type="dxa" w:w="1234"/>
          </w:tcPr>
          <w:p>
            <w:r>
              <w:t>131.56</w:t>
            </w:r>
          </w:p>
        </w:tc>
        <w:tc>
          <w:tcPr>
            <w:tcW w:type="dxa" w:w="1234"/>
          </w:tcPr>
          <w:p>
            <w:r>
              <w:t>541006200</w:t>
            </w:r>
          </w:p>
        </w:tc>
        <w:tc>
          <w:tcPr>
            <w:tcW w:type="dxa" w:w="1234"/>
          </w:tcPr>
          <w:p>
            <w:r>
              <w:t>2022-06-13T16:00:00.000-04:00</w:t>
            </w:r>
          </w:p>
        </w:tc>
      </w:tr>
      <w:tr>
        <w:tc>
          <w:tcPr>
            <w:tcW w:type="dxa" w:w="1234"/>
          </w:tcPr>
          <w:p>
            <w:r>
              <w:t>1655683200000</w:t>
            </w:r>
          </w:p>
        </w:tc>
        <w:tc>
          <w:tcPr>
            <w:tcW w:type="dxa" w:w="1234"/>
          </w:tcPr>
          <w:p>
            <w:r>
              <w:t>133.42</w:t>
            </w:r>
          </w:p>
        </w:tc>
        <w:tc>
          <w:tcPr>
            <w:tcW w:type="dxa" w:w="1234"/>
          </w:tcPr>
          <w:p>
            <w:r>
              <w:t>141.91</w:t>
            </w:r>
          </w:p>
        </w:tc>
        <w:tc>
          <w:tcPr>
            <w:tcW w:type="dxa" w:w="1234"/>
          </w:tcPr>
          <w:p>
            <w:r>
              <w:t>133.32</w:t>
            </w:r>
          </w:p>
        </w:tc>
        <w:tc>
          <w:tcPr>
            <w:tcW w:type="dxa" w:w="1234"/>
          </w:tcPr>
          <w:p>
            <w:r>
              <w:t>141.66</w:t>
            </w:r>
          </w:p>
        </w:tc>
        <w:tc>
          <w:tcPr>
            <w:tcW w:type="dxa" w:w="1234"/>
          </w:tcPr>
          <w:p>
            <w:r>
              <w:t>315960330</w:t>
            </w:r>
          </w:p>
        </w:tc>
        <w:tc>
          <w:tcPr>
            <w:tcW w:type="dxa" w:w="1234"/>
          </w:tcPr>
          <w:p>
            <w:r>
              <w:t>2022-06-20T16:00:00.000-04:00</w:t>
            </w:r>
          </w:p>
        </w:tc>
      </w:tr>
      <w:tr>
        <w:tc>
          <w:tcPr>
            <w:tcW w:type="dxa" w:w="1234"/>
          </w:tcPr>
          <w:p>
            <w:r>
              <w:t>1656288000000</w:t>
            </w:r>
          </w:p>
        </w:tc>
        <w:tc>
          <w:tcPr>
            <w:tcW w:type="dxa" w:w="1234"/>
          </w:tcPr>
          <w:p>
            <w:r>
              <w:t>142.695</w:t>
            </w:r>
          </w:p>
        </w:tc>
        <w:tc>
          <w:tcPr>
            <w:tcW w:type="dxa" w:w="1234"/>
          </w:tcPr>
          <w:p>
            <w:r>
              <w:t>143.49</w:t>
            </w:r>
          </w:p>
        </w:tc>
        <w:tc>
          <w:tcPr>
            <w:tcW w:type="dxa" w:w="1234"/>
          </w:tcPr>
          <w:p>
            <w:r>
              <w:t>133.7737</w:t>
            </w:r>
          </w:p>
        </w:tc>
        <w:tc>
          <w:tcPr>
            <w:tcW w:type="dxa" w:w="1234"/>
          </w:tcPr>
          <w:p>
            <w:r>
              <w:t>138.93</w:t>
            </w:r>
          </w:p>
        </w:tc>
        <w:tc>
          <w:tcPr>
            <w:tcW w:type="dxa" w:w="1234"/>
          </w:tcPr>
          <w:p>
            <w:r>
              <w:t>373781670</w:t>
            </w:r>
          </w:p>
        </w:tc>
        <w:tc>
          <w:tcPr>
            <w:tcW w:type="dxa" w:w="1234"/>
          </w:tcPr>
          <w:p>
            <w:r>
              <w:t>2022-06-27T16:00:00.000-04:00</w:t>
            </w:r>
          </w:p>
        </w:tc>
      </w:tr>
      <w:tr>
        <w:tc>
          <w:tcPr>
            <w:tcW w:type="dxa" w:w="1234"/>
          </w:tcPr>
          <w:p>
            <w:r>
              <w:t>1656892800000</w:t>
            </w:r>
          </w:p>
        </w:tc>
        <w:tc>
          <w:tcPr>
            <w:tcW w:type="dxa" w:w="1234"/>
          </w:tcPr>
          <w:p>
            <w:r>
              <w:t>137.77</w:t>
            </w:r>
          </w:p>
        </w:tc>
        <w:tc>
          <w:tcPr>
            <w:tcW w:type="dxa" w:w="1234"/>
          </w:tcPr>
          <w:p>
            <w:r>
              <w:t>147.55</w:t>
            </w:r>
          </w:p>
        </w:tc>
        <w:tc>
          <w:tcPr>
            <w:tcW w:type="dxa" w:w="1234"/>
          </w:tcPr>
          <w:p>
            <w:r>
              <w:t>136.93</w:t>
            </w:r>
          </w:p>
        </w:tc>
        <w:tc>
          <w:tcPr>
            <w:tcW w:type="dxa" w:w="1234"/>
          </w:tcPr>
          <w:p>
            <w:r>
              <w:t>147.04</w:t>
            </w:r>
          </w:p>
        </w:tc>
        <w:tc>
          <w:tcPr>
            <w:tcW w:type="dxa" w:w="1234"/>
          </w:tcPr>
          <w:p>
            <w:r>
              <w:t>278295400</w:t>
            </w:r>
          </w:p>
        </w:tc>
        <w:tc>
          <w:tcPr>
            <w:tcW w:type="dxa" w:w="1234"/>
          </w:tcPr>
          <w:p>
            <w:r>
              <w:t>2022-07-04T16:00:00.000-04:00</w:t>
            </w:r>
          </w:p>
        </w:tc>
      </w:tr>
      <w:tr>
        <w:tc>
          <w:tcPr>
            <w:tcW w:type="dxa" w:w="1234"/>
          </w:tcPr>
          <w:p>
            <w:r>
              <w:t>1657497600000</w:t>
            </w:r>
          </w:p>
        </w:tc>
        <w:tc>
          <w:tcPr>
            <w:tcW w:type="dxa" w:w="1234"/>
          </w:tcPr>
          <w:p>
            <w:r>
              <w:t>145.67</w:t>
            </w:r>
          </w:p>
        </w:tc>
        <w:tc>
          <w:tcPr>
            <w:tcW w:type="dxa" w:w="1234"/>
          </w:tcPr>
          <w:p>
            <w:r>
              <w:t>150.86</w:t>
            </w:r>
          </w:p>
        </w:tc>
        <w:tc>
          <w:tcPr>
            <w:tcW w:type="dxa" w:w="1234"/>
          </w:tcPr>
          <w:p>
            <w:r>
              <w:t>142.1201</w:t>
            </w:r>
          </w:p>
        </w:tc>
        <w:tc>
          <w:tcPr>
            <w:tcW w:type="dxa" w:w="1234"/>
          </w:tcPr>
          <w:p>
            <w:r>
              <w:t>150.17</w:t>
            </w:r>
          </w:p>
        </w:tc>
        <w:tc>
          <w:tcPr>
            <w:tcW w:type="dxa" w:w="1234"/>
          </w:tcPr>
          <w:p>
            <w:r>
              <w:t>366480110</w:t>
            </w:r>
          </w:p>
        </w:tc>
        <w:tc>
          <w:tcPr>
            <w:tcW w:type="dxa" w:w="1234"/>
          </w:tcPr>
          <w:p>
            <w:r>
              <w:t>2022-07-11T16:00:00.000-04:00</w:t>
            </w:r>
          </w:p>
        </w:tc>
      </w:tr>
      <w:tr>
        <w:tc>
          <w:tcPr>
            <w:tcW w:type="dxa" w:w="1234"/>
          </w:tcPr>
          <w:p>
            <w:r>
              <w:t>1658102400000</w:t>
            </w:r>
          </w:p>
        </w:tc>
        <w:tc>
          <w:tcPr>
            <w:tcW w:type="dxa" w:w="1234"/>
          </w:tcPr>
          <w:p>
            <w:r>
              <w:t>150.74</w:t>
            </w:r>
          </w:p>
        </w:tc>
        <w:tc>
          <w:tcPr>
            <w:tcW w:type="dxa" w:w="1234"/>
          </w:tcPr>
          <w:p>
            <w:r>
              <w:t>156.28</w:t>
            </w:r>
          </w:p>
        </w:tc>
        <w:tc>
          <w:tcPr>
            <w:tcW w:type="dxa" w:w="1234"/>
          </w:tcPr>
          <w:p>
            <w:r>
              <w:t>146.7</w:t>
            </w:r>
          </w:p>
        </w:tc>
        <w:tc>
          <w:tcPr>
            <w:tcW w:type="dxa" w:w="1234"/>
          </w:tcPr>
          <w:p>
            <w:r>
              <w:t>154.09</w:t>
            </w:r>
          </w:p>
        </w:tc>
        <w:tc>
          <w:tcPr>
            <w:tcW w:type="dxa" w:w="1234"/>
          </w:tcPr>
          <w:p>
            <w:r>
              <w:t>360988690</w:t>
            </w:r>
          </w:p>
        </w:tc>
        <w:tc>
          <w:tcPr>
            <w:tcW w:type="dxa" w:w="1234"/>
          </w:tcPr>
          <w:p>
            <w:r>
              <w:t>2022-07-18T16:00:00.000-04:00</w:t>
            </w:r>
          </w:p>
        </w:tc>
      </w:tr>
      <w:tr>
        <w:tc>
          <w:tcPr>
            <w:tcW w:type="dxa" w:w="1234"/>
          </w:tcPr>
          <w:p>
            <w:r>
              <w:t>1658707200000</w:t>
            </w:r>
          </w:p>
        </w:tc>
        <w:tc>
          <w:tcPr>
            <w:tcW w:type="dxa" w:w="1234"/>
          </w:tcPr>
          <w:p>
            <w:r>
              <w:t>154.01</w:t>
            </w:r>
          </w:p>
        </w:tc>
        <w:tc>
          <w:tcPr>
            <w:tcW w:type="dxa" w:w="1234"/>
          </w:tcPr>
          <w:p>
            <w:r>
              <w:t>163.63</w:t>
            </w:r>
          </w:p>
        </w:tc>
        <w:tc>
          <w:tcPr>
            <w:tcW w:type="dxa" w:w="1234"/>
          </w:tcPr>
          <w:p>
            <w:r>
              <w:t>150.8</w:t>
            </w:r>
          </w:p>
        </w:tc>
        <w:tc>
          <w:tcPr>
            <w:tcW w:type="dxa" w:w="1234"/>
          </w:tcPr>
          <w:p>
            <w:r>
              <w:t>162.51</w:t>
            </w:r>
          </w:p>
        </w:tc>
        <w:tc>
          <w:tcPr>
            <w:tcW w:type="dxa" w:w="1234"/>
          </w:tcPr>
          <w:p>
            <w:r>
              <w:t>370548920</w:t>
            </w:r>
          </w:p>
        </w:tc>
        <w:tc>
          <w:tcPr>
            <w:tcW w:type="dxa" w:w="1234"/>
          </w:tcPr>
          <w:p>
            <w:r>
              <w:t>2022-07-25T16:00:00.000-04:00</w:t>
            </w:r>
          </w:p>
        </w:tc>
      </w:tr>
      <w:tr>
        <w:tc>
          <w:tcPr>
            <w:tcW w:type="dxa" w:w="1234"/>
          </w:tcPr>
          <w:p>
            <w:r>
              <w:t>1659312000000</w:t>
            </w:r>
          </w:p>
        </w:tc>
        <w:tc>
          <w:tcPr>
            <w:tcW w:type="dxa" w:w="1234"/>
          </w:tcPr>
          <w:p>
            <w:r>
              <w:t>161.01</w:t>
            </w:r>
          </w:p>
        </w:tc>
        <w:tc>
          <w:tcPr>
            <w:tcW w:type="dxa" w:w="1234"/>
          </w:tcPr>
          <w:p>
            <w:r>
              <w:t>167.19</w:t>
            </w:r>
          </w:p>
        </w:tc>
        <w:tc>
          <w:tcPr>
            <w:tcW w:type="dxa" w:w="1234"/>
          </w:tcPr>
          <w:p>
            <w:r>
              <w:t>159.63</w:t>
            </w:r>
          </w:p>
        </w:tc>
        <w:tc>
          <w:tcPr>
            <w:tcW w:type="dxa" w:w="1234"/>
          </w:tcPr>
          <w:p>
            <w:r>
              <w:t>165.35</w:t>
            </w:r>
          </w:p>
        </w:tc>
        <w:tc>
          <w:tcPr>
            <w:tcW w:type="dxa" w:w="1234"/>
          </w:tcPr>
          <w:p>
            <w:r>
              <w:t>322415020</w:t>
            </w:r>
          </w:p>
        </w:tc>
        <w:tc>
          <w:tcPr>
            <w:tcW w:type="dxa" w:w="1234"/>
          </w:tcPr>
          <w:p>
            <w:r>
              <w:t>2022-08-01T16:00:00.000-04:00</w:t>
            </w:r>
          </w:p>
        </w:tc>
      </w:tr>
      <w:tr>
        <w:tc>
          <w:tcPr>
            <w:tcW w:type="dxa" w:w="1234"/>
          </w:tcPr>
          <w:p>
            <w:r>
              <w:t>1659916800000</w:t>
            </w:r>
          </w:p>
        </w:tc>
        <w:tc>
          <w:tcPr>
            <w:tcW w:type="dxa" w:w="1234"/>
          </w:tcPr>
          <w:p>
            <w:r>
              <w:t>166.37</w:t>
            </w:r>
          </w:p>
        </w:tc>
        <w:tc>
          <w:tcPr>
            <w:tcW w:type="dxa" w:w="1234"/>
          </w:tcPr>
          <w:p>
            <w:r>
              <w:t>172.17</w:t>
            </w:r>
          </w:p>
        </w:tc>
        <w:tc>
          <w:tcPr>
            <w:tcW w:type="dxa" w:w="1234"/>
          </w:tcPr>
          <w:p>
            <w:r>
              <w:t>163.25</w:t>
            </w:r>
          </w:p>
        </w:tc>
        <w:tc>
          <w:tcPr>
            <w:tcW w:type="dxa" w:w="1234"/>
          </w:tcPr>
          <w:p>
            <w:r>
              <w:t>172.1</w:t>
            </w:r>
          </w:p>
        </w:tc>
        <w:tc>
          <w:tcPr>
            <w:tcW w:type="dxa" w:w="1234"/>
          </w:tcPr>
          <w:p>
            <w:r>
              <w:t>318856920</w:t>
            </w:r>
          </w:p>
        </w:tc>
        <w:tc>
          <w:tcPr>
            <w:tcW w:type="dxa" w:w="1234"/>
          </w:tcPr>
          <w:p>
            <w:r>
              <w:t>2022-08-08T16:00:00.000-04:00</w:t>
            </w:r>
          </w:p>
        </w:tc>
      </w:tr>
      <w:tr>
        <w:tc>
          <w:tcPr>
            <w:tcW w:type="dxa" w:w="1234"/>
          </w:tcPr>
          <w:p>
            <w:r>
              <w:t>1660521600000</w:t>
            </w:r>
          </w:p>
        </w:tc>
        <w:tc>
          <w:tcPr>
            <w:tcW w:type="dxa" w:w="1234"/>
          </w:tcPr>
          <w:p>
            <w:r>
              <w:t>171.52</w:t>
            </w:r>
          </w:p>
        </w:tc>
        <w:tc>
          <w:tcPr>
            <w:tcW w:type="dxa" w:w="1234"/>
          </w:tcPr>
          <w:p>
            <w:r>
              <w:t>176.15</w:t>
            </w:r>
          </w:p>
        </w:tc>
        <w:tc>
          <w:tcPr>
            <w:tcW w:type="dxa" w:w="1234"/>
          </w:tcPr>
          <w:p>
            <w:r>
              <w:t>171.3101</w:t>
            </w:r>
          </w:p>
        </w:tc>
        <w:tc>
          <w:tcPr>
            <w:tcW w:type="dxa" w:w="1234"/>
          </w:tcPr>
          <w:p>
            <w:r>
              <w:t>171.52</w:t>
            </w:r>
          </w:p>
        </w:tc>
        <w:tc>
          <w:tcPr>
            <w:tcW w:type="dxa" w:w="1234"/>
          </w:tcPr>
          <w:p>
            <w:r>
              <w:t>322647150</w:t>
            </w:r>
          </w:p>
        </w:tc>
        <w:tc>
          <w:tcPr>
            <w:tcW w:type="dxa" w:w="1234"/>
          </w:tcPr>
          <w:p>
            <w:r>
              <w:t>2022-08-15T16:00:00.000-04:00</w:t>
            </w:r>
          </w:p>
        </w:tc>
      </w:tr>
      <w:tr>
        <w:tc>
          <w:tcPr>
            <w:tcW w:type="dxa" w:w="1234"/>
          </w:tcPr>
          <w:p>
            <w:r>
              <w:t>1661126400000</w:t>
            </w:r>
          </w:p>
        </w:tc>
        <w:tc>
          <w:tcPr>
            <w:tcW w:type="dxa" w:w="1234"/>
          </w:tcPr>
          <w:p>
            <w:r>
              <w:t>169.69</w:t>
            </w:r>
          </w:p>
        </w:tc>
        <w:tc>
          <w:tcPr>
            <w:tcW w:type="dxa" w:w="1234"/>
          </w:tcPr>
          <w:p>
            <w:r>
              <w:t>171.05</w:t>
            </w:r>
          </w:p>
        </w:tc>
        <w:tc>
          <w:tcPr>
            <w:tcW w:type="dxa" w:w="1234"/>
          </w:tcPr>
          <w:p>
            <w:r>
              <w:t>163.56</w:t>
            </w:r>
          </w:p>
        </w:tc>
        <w:tc>
          <w:tcPr>
            <w:tcW w:type="dxa" w:w="1234"/>
          </w:tcPr>
          <w:p>
            <w:r>
              <w:t>163.62</w:t>
            </w:r>
          </w:p>
        </w:tc>
        <w:tc>
          <w:tcPr>
            <w:tcW w:type="dxa" w:w="1234"/>
          </w:tcPr>
          <w:p>
            <w:r>
              <w:t>307194600</w:t>
            </w:r>
          </w:p>
        </w:tc>
        <w:tc>
          <w:tcPr>
            <w:tcW w:type="dxa" w:w="1234"/>
          </w:tcPr>
          <w:p>
            <w:r>
              <w:t>2022-08-22T16:00:00.000-04:00</w:t>
            </w:r>
          </w:p>
        </w:tc>
      </w:tr>
      <w:tr>
        <w:tc>
          <w:tcPr>
            <w:tcW w:type="dxa" w:w="1234"/>
          </w:tcPr>
          <w:p>
            <w:r>
              <w:t>1661731200000</w:t>
            </w:r>
          </w:p>
        </w:tc>
        <w:tc>
          <w:tcPr>
            <w:tcW w:type="dxa" w:w="1234"/>
          </w:tcPr>
          <w:p>
            <w:r>
              <w:t>161.145</w:t>
            </w:r>
          </w:p>
        </w:tc>
        <w:tc>
          <w:tcPr>
            <w:tcW w:type="dxa" w:w="1234"/>
          </w:tcPr>
          <w:p>
            <w:r>
              <w:t>162.9</w:t>
            </w:r>
          </w:p>
        </w:tc>
        <w:tc>
          <w:tcPr>
            <w:tcW w:type="dxa" w:w="1234"/>
          </w:tcPr>
          <w:p>
            <w:r>
              <w:t>154.67</w:t>
            </w:r>
          </w:p>
        </w:tc>
        <w:tc>
          <w:tcPr>
            <w:tcW w:type="dxa" w:w="1234"/>
          </w:tcPr>
          <w:p>
            <w:r>
              <w:t>155.81</w:t>
            </w:r>
          </w:p>
        </w:tc>
        <w:tc>
          <w:tcPr>
            <w:tcW w:type="dxa" w:w="1234"/>
          </w:tcPr>
          <w:p>
            <w:r>
              <w:t>390398910</w:t>
            </w:r>
          </w:p>
        </w:tc>
        <w:tc>
          <w:tcPr>
            <w:tcW w:type="dxa" w:w="1234"/>
          </w:tcPr>
          <w:p>
            <w:r>
              <w:t>2022-08-29T16:00:00.000-04:00</w:t>
            </w:r>
          </w:p>
        </w:tc>
      </w:tr>
      <w:tr>
        <w:tc>
          <w:tcPr>
            <w:tcW w:type="dxa" w:w="1234"/>
          </w:tcPr>
          <w:p>
            <w:r>
              <w:t>1662336000000</w:t>
            </w:r>
          </w:p>
        </w:tc>
        <w:tc>
          <w:tcPr>
            <w:tcW w:type="dxa" w:w="1234"/>
          </w:tcPr>
          <w:p>
            <w:r>
              <w:t>156.47</w:t>
            </w:r>
          </w:p>
        </w:tc>
        <w:tc>
          <w:tcPr>
            <w:tcW w:type="dxa" w:w="1234"/>
          </w:tcPr>
          <w:p>
            <w:r>
              <w:t>157.82</w:t>
            </w:r>
          </w:p>
        </w:tc>
        <w:tc>
          <w:tcPr>
            <w:tcW w:type="dxa" w:w="1234"/>
          </w:tcPr>
          <w:p>
            <w:r>
              <w:t>152.68</w:t>
            </w:r>
          </w:p>
        </w:tc>
        <w:tc>
          <w:tcPr>
            <w:tcW w:type="dxa" w:w="1234"/>
          </w:tcPr>
          <w:p>
            <w:r>
              <w:t>157.37</w:t>
            </w:r>
          </w:p>
        </w:tc>
        <w:tc>
          <w:tcPr>
            <w:tcW w:type="dxa" w:w="1234"/>
          </w:tcPr>
          <w:p>
            <w:r>
              <w:t>314169270</w:t>
            </w:r>
          </w:p>
        </w:tc>
        <w:tc>
          <w:tcPr>
            <w:tcW w:type="dxa" w:w="1234"/>
          </w:tcPr>
          <w:p>
            <w:r>
              <w:t>2022-09-05T16:00:00.000-04:00</w:t>
            </w:r>
          </w:p>
        </w:tc>
      </w:tr>
      <w:tr>
        <w:tc>
          <w:tcPr>
            <w:tcW w:type="dxa" w:w="1234"/>
          </w:tcPr>
          <w:p>
            <w:r>
              <w:t>1662940800000</w:t>
            </w:r>
          </w:p>
        </w:tc>
        <w:tc>
          <w:tcPr>
            <w:tcW w:type="dxa" w:w="1234"/>
          </w:tcPr>
          <w:p>
            <w:r>
              <w:t>159.59</w:t>
            </w:r>
          </w:p>
        </w:tc>
        <w:tc>
          <w:tcPr>
            <w:tcW w:type="dxa" w:w="1234"/>
          </w:tcPr>
          <w:p>
            <w:r>
              <w:t>164.26</w:t>
            </w:r>
          </w:p>
        </w:tc>
        <w:tc>
          <w:tcPr>
            <w:tcW w:type="dxa" w:w="1234"/>
          </w:tcPr>
          <w:p>
            <w:r>
              <w:t>148.37</w:t>
            </w:r>
          </w:p>
        </w:tc>
        <w:tc>
          <w:tcPr>
            <w:tcW w:type="dxa" w:w="1234"/>
          </w:tcPr>
          <w:p>
            <w:r>
              <w:t>150.7</w:t>
            </w:r>
          </w:p>
        </w:tc>
        <w:tc>
          <w:tcPr>
            <w:tcW w:type="dxa" w:w="1234"/>
          </w:tcPr>
          <w:p>
            <w:r>
              <w:t>568337940</w:t>
            </w:r>
          </w:p>
        </w:tc>
        <w:tc>
          <w:tcPr>
            <w:tcW w:type="dxa" w:w="1234"/>
          </w:tcPr>
          <w:p>
            <w:r>
              <w:t>2022-09-12T16:00:00.000-04:00</w:t>
            </w:r>
          </w:p>
        </w:tc>
      </w:tr>
      <w:tr>
        <w:tc>
          <w:tcPr>
            <w:tcW w:type="dxa" w:w="1234"/>
          </w:tcPr>
          <w:p>
            <w:r>
              <w:t>1663545600000</w:t>
            </w:r>
          </w:p>
        </w:tc>
        <w:tc>
          <w:tcPr>
            <w:tcW w:type="dxa" w:w="1234"/>
          </w:tcPr>
          <w:p>
            <w:r>
              <w:t>149.31</w:t>
            </w:r>
          </w:p>
        </w:tc>
        <w:tc>
          <w:tcPr>
            <w:tcW w:type="dxa" w:w="1234"/>
          </w:tcPr>
          <w:p>
            <w:r>
              <w:t>158.74</w:t>
            </w:r>
          </w:p>
        </w:tc>
        <w:tc>
          <w:tcPr>
            <w:tcW w:type="dxa" w:w="1234"/>
          </w:tcPr>
          <w:p>
            <w:r>
              <w:t>148.56</w:t>
            </w:r>
          </w:p>
        </w:tc>
        <w:tc>
          <w:tcPr>
            <w:tcW w:type="dxa" w:w="1234"/>
          </w:tcPr>
          <w:p>
            <w:r>
              <w:t>150.43</w:t>
            </w:r>
          </w:p>
        </w:tc>
        <w:tc>
          <w:tcPr>
            <w:tcW w:type="dxa" w:w="1234"/>
          </w:tcPr>
          <w:p>
            <w:r>
              <w:t>473543280</w:t>
            </w:r>
          </w:p>
        </w:tc>
        <w:tc>
          <w:tcPr>
            <w:tcW w:type="dxa" w:w="1234"/>
          </w:tcPr>
          <w:p>
            <w:r>
              <w:t>2022-09-19T16:00:00.000-04:00</w:t>
            </w:r>
          </w:p>
        </w:tc>
      </w:tr>
      <w:tr>
        <w:tc>
          <w:tcPr>
            <w:tcW w:type="dxa" w:w="1234"/>
          </w:tcPr>
          <w:p>
            <w:r>
              <w:t>1664150400000</w:t>
            </w:r>
          </w:p>
        </w:tc>
        <w:tc>
          <w:tcPr>
            <w:tcW w:type="dxa" w:w="1234"/>
          </w:tcPr>
          <w:p>
            <w:r>
              <w:t>149.66</w:t>
            </w:r>
          </w:p>
        </w:tc>
        <w:tc>
          <w:tcPr>
            <w:tcW w:type="dxa" w:w="1234"/>
          </w:tcPr>
          <w:p>
            <w:r>
              <w:t>154.72</w:t>
            </w:r>
          </w:p>
        </w:tc>
        <w:tc>
          <w:tcPr>
            <w:tcW w:type="dxa" w:w="1234"/>
          </w:tcPr>
          <w:p>
            <w:r>
              <w:t>138.0</w:t>
            </w:r>
          </w:p>
        </w:tc>
        <w:tc>
          <w:tcPr>
            <w:tcW w:type="dxa" w:w="1234"/>
          </w:tcPr>
          <w:p>
            <w:r>
              <w:t>138.2</w:t>
            </w:r>
          </w:p>
        </w:tc>
        <w:tc>
          <w:tcPr>
            <w:tcW w:type="dxa" w:w="1234"/>
          </w:tcPr>
          <w:p>
            <w:r>
              <w:t>577537050</w:t>
            </w:r>
          </w:p>
        </w:tc>
        <w:tc>
          <w:tcPr>
            <w:tcW w:type="dxa" w:w="1234"/>
          </w:tcPr>
          <w:p>
            <w:r>
              <w:t>2022-09-26T16:00:00.000-04:00</w:t>
            </w:r>
          </w:p>
        </w:tc>
      </w:tr>
      <w:tr>
        <w:tc>
          <w:tcPr>
            <w:tcW w:type="dxa" w:w="1234"/>
          </w:tcPr>
          <w:p>
            <w:r>
              <w:t>1664755200000</w:t>
            </w:r>
          </w:p>
        </w:tc>
        <w:tc>
          <w:tcPr>
            <w:tcW w:type="dxa" w:w="1234"/>
          </w:tcPr>
          <w:p>
            <w:r>
              <w:t>138.21</w:t>
            </w:r>
          </w:p>
        </w:tc>
        <w:tc>
          <w:tcPr>
            <w:tcW w:type="dxa" w:w="1234"/>
          </w:tcPr>
          <w:p>
            <w:r>
              <w:t>147.54</w:t>
            </w:r>
          </w:p>
        </w:tc>
        <w:tc>
          <w:tcPr>
            <w:tcW w:type="dxa" w:w="1234"/>
          </w:tcPr>
          <w:p>
            <w:r>
              <w:t>137.685</w:t>
            </w:r>
          </w:p>
        </w:tc>
        <w:tc>
          <w:tcPr>
            <w:tcW w:type="dxa" w:w="1234"/>
          </w:tcPr>
          <w:p>
            <w:r>
              <w:t>140.09</w:t>
            </w:r>
          </w:p>
        </w:tc>
        <w:tc>
          <w:tcPr>
            <w:tcW w:type="dxa" w:w="1234"/>
          </w:tcPr>
          <w:p>
            <w:r>
              <w:t>435940420</w:t>
            </w:r>
          </w:p>
        </w:tc>
        <w:tc>
          <w:tcPr>
            <w:tcW w:type="dxa" w:w="1234"/>
          </w:tcPr>
          <w:p>
            <w:r>
              <w:t>2022-10-03T16:00:00.000-04:00</w:t>
            </w:r>
          </w:p>
        </w:tc>
      </w:tr>
      <w:tr>
        <w:tc>
          <w:tcPr>
            <w:tcW w:type="dxa" w:w="1234"/>
          </w:tcPr>
          <w:p>
            <w:r>
              <w:t>1665360000000</w:t>
            </w:r>
          </w:p>
        </w:tc>
        <w:tc>
          <w:tcPr>
            <w:tcW w:type="dxa" w:w="1234"/>
          </w:tcPr>
          <w:p>
            <w:r>
              <w:t>140.42</w:t>
            </w:r>
          </w:p>
        </w:tc>
        <w:tc>
          <w:tcPr>
            <w:tcW w:type="dxa" w:w="1234"/>
          </w:tcPr>
          <w:p>
            <w:r>
              <w:t>144.52</w:t>
            </w:r>
          </w:p>
        </w:tc>
        <w:tc>
          <w:tcPr>
            <w:tcW w:type="dxa" w:w="1234"/>
          </w:tcPr>
          <w:p>
            <w:r>
              <w:t>134.37</w:t>
            </w:r>
          </w:p>
        </w:tc>
        <w:tc>
          <w:tcPr>
            <w:tcW w:type="dxa" w:w="1234"/>
          </w:tcPr>
          <w:p>
            <w:r>
              <w:t>138.38</w:t>
            </w:r>
          </w:p>
        </w:tc>
        <w:tc>
          <w:tcPr>
            <w:tcW w:type="dxa" w:w="1234"/>
          </w:tcPr>
          <w:p>
            <w:r>
              <w:t>424188360</w:t>
            </w:r>
          </w:p>
        </w:tc>
        <w:tc>
          <w:tcPr>
            <w:tcW w:type="dxa" w:w="1234"/>
          </w:tcPr>
          <w:p>
            <w:r>
              <w:t>2022-10-10T16:00:00.000-04:00</w:t>
            </w:r>
          </w:p>
        </w:tc>
      </w:tr>
      <w:tr>
        <w:tc>
          <w:tcPr>
            <w:tcW w:type="dxa" w:w="1234"/>
          </w:tcPr>
          <w:p>
            <w:r>
              <w:t>1665964800000</w:t>
            </w:r>
          </w:p>
        </w:tc>
        <w:tc>
          <w:tcPr>
            <w:tcW w:type="dxa" w:w="1234"/>
          </w:tcPr>
          <w:p>
            <w:r>
              <w:t>141.065</w:t>
            </w:r>
          </w:p>
        </w:tc>
        <w:tc>
          <w:tcPr>
            <w:tcW w:type="dxa" w:w="1234"/>
          </w:tcPr>
          <w:p>
            <w:r>
              <w:t>147.8479</w:t>
            </w:r>
          </w:p>
        </w:tc>
        <w:tc>
          <w:tcPr>
            <w:tcW w:type="dxa" w:w="1234"/>
          </w:tcPr>
          <w:p>
            <w:r>
              <w:t>140.27</w:t>
            </w:r>
          </w:p>
        </w:tc>
        <w:tc>
          <w:tcPr>
            <w:tcW w:type="dxa" w:w="1234"/>
          </w:tcPr>
          <w:p>
            <w:r>
              <w:t>147.27</w:t>
            </w:r>
          </w:p>
        </w:tc>
        <w:tc>
          <w:tcPr>
            <w:tcW w:type="dxa" w:w="1234"/>
          </w:tcPr>
          <w:p>
            <w:r>
              <w:t>397216490</w:t>
            </w:r>
          </w:p>
        </w:tc>
        <w:tc>
          <w:tcPr>
            <w:tcW w:type="dxa" w:w="1234"/>
          </w:tcPr>
          <w:p>
            <w:r>
              <w:t>2022-10-17T16:00:00.000-04:00</w:t>
            </w:r>
          </w:p>
        </w:tc>
      </w:tr>
      <w:tr>
        <w:tc>
          <w:tcPr>
            <w:tcW w:type="dxa" w:w="1234"/>
          </w:tcPr>
          <w:p>
            <w:r>
              <w:t>1666569600000</w:t>
            </w:r>
          </w:p>
        </w:tc>
        <w:tc>
          <w:tcPr>
            <w:tcW w:type="dxa" w:w="1234"/>
          </w:tcPr>
          <w:p>
            <w:r>
              <w:t>147.185</w:t>
            </w:r>
          </w:p>
        </w:tc>
        <w:tc>
          <w:tcPr>
            <w:tcW w:type="dxa" w:w="1234"/>
          </w:tcPr>
          <w:p>
            <w:r>
              <w:t>157.5</w:t>
            </w:r>
          </w:p>
        </w:tc>
        <w:tc>
          <w:tcPr>
            <w:tcW w:type="dxa" w:w="1234"/>
          </w:tcPr>
          <w:p>
            <w:r>
              <w:t>144.13</w:t>
            </w:r>
          </w:p>
        </w:tc>
        <w:tc>
          <w:tcPr>
            <w:tcW w:type="dxa" w:w="1234"/>
          </w:tcPr>
          <w:p>
            <w:r>
              <w:t>155.74</w:t>
            </w:r>
          </w:p>
        </w:tc>
        <w:tc>
          <w:tcPr>
            <w:tcW w:type="dxa" w:w="1234"/>
          </w:tcPr>
          <w:p>
            <w:r>
              <w:t>513092900</w:t>
            </w:r>
          </w:p>
        </w:tc>
        <w:tc>
          <w:tcPr>
            <w:tcW w:type="dxa" w:w="1234"/>
          </w:tcPr>
          <w:p>
            <w:r>
              <w:t>2022-10-24T16:00:00.000-04:00</w:t>
            </w:r>
          </w:p>
        </w:tc>
      </w:tr>
      <w:tr>
        <w:tc>
          <w:tcPr>
            <w:tcW w:type="dxa" w:w="1234"/>
          </w:tcPr>
          <w:p>
            <w:r>
              <w:t>1667174400000</w:t>
            </w:r>
          </w:p>
        </w:tc>
        <w:tc>
          <w:tcPr>
            <w:tcW w:type="dxa" w:w="1234"/>
          </w:tcPr>
          <w:p>
            <w:r>
              <w:t>153.155</w:t>
            </w:r>
          </w:p>
        </w:tc>
        <w:tc>
          <w:tcPr>
            <w:tcW w:type="dxa" w:w="1234"/>
          </w:tcPr>
          <w:p>
            <w:r>
              <w:t>155.45</w:t>
            </w:r>
          </w:p>
        </w:tc>
        <w:tc>
          <w:tcPr>
            <w:tcW w:type="dxa" w:w="1234"/>
          </w:tcPr>
          <w:p>
            <w:r>
              <w:t>134.38</w:t>
            </w:r>
          </w:p>
        </w:tc>
        <w:tc>
          <w:tcPr>
            <w:tcW w:type="dxa" w:w="1234"/>
          </w:tcPr>
          <w:p>
            <w:r>
              <w:t>138.38</w:t>
            </w:r>
          </w:p>
        </w:tc>
        <w:tc>
          <w:tcPr>
            <w:tcW w:type="dxa" w:w="1234"/>
          </w:tcPr>
          <w:p>
            <w:r>
              <w:t>510660450</w:t>
            </w:r>
          </w:p>
        </w:tc>
        <w:tc>
          <w:tcPr>
            <w:tcW w:type="dxa" w:w="1234"/>
          </w:tcPr>
          <w:p>
            <w:r>
              <w:t>2022-10-31T16:00:00.000-04:00</w:t>
            </w:r>
          </w:p>
        </w:tc>
      </w:tr>
      <w:tr>
        <w:tc>
          <w:tcPr>
            <w:tcW w:type="dxa" w:w="1234"/>
          </w:tcPr>
          <w:p>
            <w:r>
              <w:t>1667779200000</w:t>
            </w:r>
          </w:p>
        </w:tc>
        <w:tc>
          <w:tcPr>
            <w:tcW w:type="dxa" w:w="1234"/>
          </w:tcPr>
          <w:p>
            <w:r>
              <w:t>137.11</w:t>
            </w:r>
          </w:p>
        </w:tc>
        <w:tc>
          <w:tcPr>
            <w:tcW w:type="dxa" w:w="1234"/>
          </w:tcPr>
          <w:p>
            <w:r>
              <w:t>150.01</w:t>
            </w:r>
          </w:p>
        </w:tc>
        <w:tc>
          <w:tcPr>
            <w:tcW w:type="dxa" w:w="1234"/>
          </w:tcPr>
          <w:p>
            <w:r>
              <w:t>134.5933</w:t>
            </w:r>
          </w:p>
        </w:tc>
        <w:tc>
          <w:tcPr>
            <w:tcW w:type="dxa" w:w="1234"/>
          </w:tcPr>
          <w:p>
            <w:r>
              <w:t>149.7</w:t>
            </w:r>
          </w:p>
        </w:tc>
        <w:tc>
          <w:tcPr>
            <w:tcW w:type="dxa" w:w="1234"/>
          </w:tcPr>
          <w:p>
            <w:r>
              <w:t>461034590</w:t>
            </w:r>
          </w:p>
        </w:tc>
        <w:tc>
          <w:tcPr>
            <w:tcW w:type="dxa" w:w="1234"/>
          </w:tcPr>
          <w:p>
            <w:r>
              <w:t>2022-11-07T15:00:00.000-05:00</w:t>
            </w:r>
          </w:p>
        </w:tc>
      </w:tr>
      <w:tr>
        <w:tc>
          <w:tcPr>
            <w:tcW w:type="dxa" w:w="1234"/>
          </w:tcPr>
          <w:p>
            <w:r>
              <w:t>1668384000000</w:t>
            </w:r>
          </w:p>
        </w:tc>
        <w:tc>
          <w:tcPr>
            <w:tcW w:type="dxa" w:w="1234"/>
          </w:tcPr>
          <w:p>
            <w:r>
              <w:t>148.97</w:t>
            </w:r>
          </w:p>
        </w:tc>
        <w:tc>
          <w:tcPr>
            <w:tcW w:type="dxa" w:w="1234"/>
          </w:tcPr>
          <w:p>
            <w:r>
              <w:t>153.59</w:t>
            </w:r>
          </w:p>
        </w:tc>
        <w:tc>
          <w:tcPr>
            <w:tcW w:type="dxa" w:w="1234"/>
          </w:tcPr>
          <w:p>
            <w:r>
              <w:t>146.15</w:t>
            </w:r>
          </w:p>
        </w:tc>
        <w:tc>
          <w:tcPr>
            <w:tcW w:type="dxa" w:w="1234"/>
          </w:tcPr>
          <w:p>
            <w:r>
              <w:t>151.29</w:t>
            </w:r>
          </w:p>
        </w:tc>
        <w:tc>
          <w:tcPr>
            <w:tcW w:type="dxa" w:w="1234"/>
          </w:tcPr>
          <w:p>
            <w:r>
              <w:t>382679690</w:t>
            </w:r>
          </w:p>
        </w:tc>
        <w:tc>
          <w:tcPr>
            <w:tcW w:type="dxa" w:w="1234"/>
          </w:tcPr>
          <w:p>
            <w:r>
              <w:t>2022-11-14T15:00:00.000-05:00</w:t>
            </w:r>
          </w:p>
        </w:tc>
      </w:tr>
      <w:tr>
        <w:tc>
          <w:tcPr>
            <w:tcW w:type="dxa" w:w="1234"/>
          </w:tcPr>
          <w:p>
            <w:r>
              <w:t>1668988800000</w:t>
            </w:r>
          </w:p>
        </w:tc>
        <w:tc>
          <w:tcPr>
            <w:tcW w:type="dxa" w:w="1234"/>
          </w:tcPr>
          <w:p>
            <w:r>
              <w:t>150.16</w:t>
            </w:r>
          </w:p>
        </w:tc>
        <w:tc>
          <w:tcPr>
            <w:tcW w:type="dxa" w:w="1234"/>
          </w:tcPr>
          <w:p>
            <w:r>
              <w:t>151.83</w:t>
            </w:r>
          </w:p>
        </w:tc>
        <w:tc>
          <w:tcPr>
            <w:tcW w:type="dxa" w:w="1234"/>
          </w:tcPr>
          <w:p>
            <w:r>
              <w:t>146.925</w:t>
            </w:r>
          </w:p>
        </w:tc>
        <w:tc>
          <w:tcPr>
            <w:tcW w:type="dxa" w:w="1234"/>
          </w:tcPr>
          <w:p>
            <w:r>
              <w:t>148.11</w:t>
            </w:r>
          </w:p>
        </w:tc>
        <w:tc>
          <w:tcPr>
            <w:tcW w:type="dxa" w:w="1234"/>
          </w:tcPr>
          <w:p>
            <w:r>
              <w:t>204025460</w:t>
            </w:r>
          </w:p>
        </w:tc>
        <w:tc>
          <w:tcPr>
            <w:tcW w:type="dxa" w:w="1234"/>
          </w:tcPr>
          <w:p>
            <w:r>
              <w:t>2022-11-21T15:00:00.000-05:00</w:t>
            </w:r>
          </w:p>
        </w:tc>
      </w:tr>
      <w:tr>
        <w:tc>
          <w:tcPr>
            <w:tcW w:type="dxa" w:w="1234"/>
          </w:tcPr>
          <w:p>
            <w:r>
              <w:t>1669593600000</w:t>
            </w:r>
          </w:p>
        </w:tc>
        <w:tc>
          <w:tcPr>
            <w:tcW w:type="dxa" w:w="1234"/>
          </w:tcPr>
          <w:p>
            <w:r>
              <w:t>145.14</w:t>
            </w:r>
          </w:p>
        </w:tc>
        <w:tc>
          <w:tcPr>
            <w:tcW w:type="dxa" w:w="1234"/>
          </w:tcPr>
          <w:p>
            <w:r>
              <w:t>149.13</w:t>
            </w:r>
          </w:p>
        </w:tc>
        <w:tc>
          <w:tcPr>
            <w:tcW w:type="dxa" w:w="1234"/>
          </w:tcPr>
          <w:p>
            <w:r>
              <w:t>140.355</w:t>
            </w:r>
          </w:p>
        </w:tc>
        <w:tc>
          <w:tcPr>
            <w:tcW w:type="dxa" w:w="1234"/>
          </w:tcPr>
          <w:p>
            <w:r>
              <w:t>147.81</w:t>
            </w:r>
          </w:p>
        </w:tc>
        <w:tc>
          <w:tcPr>
            <w:tcW w:type="dxa" w:w="1234"/>
          </w:tcPr>
          <w:p>
            <w:r>
              <w:t>401189070</w:t>
            </w:r>
          </w:p>
        </w:tc>
        <w:tc>
          <w:tcPr>
            <w:tcW w:type="dxa" w:w="1234"/>
          </w:tcPr>
          <w:p>
            <w:r>
              <w:t>2022-11-28T15:00:00.000-05:00</w:t>
            </w:r>
          </w:p>
        </w:tc>
      </w:tr>
      <w:tr>
        <w:tc>
          <w:tcPr>
            <w:tcW w:type="dxa" w:w="1234"/>
          </w:tcPr>
          <w:p>
            <w:r>
              <w:t>1670198400000</w:t>
            </w:r>
          </w:p>
        </w:tc>
        <w:tc>
          <w:tcPr>
            <w:tcW w:type="dxa" w:w="1234"/>
          </w:tcPr>
          <w:p>
            <w:r>
              <w:t>147.77</w:t>
            </w:r>
          </w:p>
        </w:tc>
        <w:tc>
          <w:tcPr>
            <w:tcW w:type="dxa" w:w="1234"/>
          </w:tcPr>
          <w:p>
            <w:r>
              <w:t>150.9199</w:t>
            </w:r>
          </w:p>
        </w:tc>
        <w:tc>
          <w:tcPr>
            <w:tcW w:type="dxa" w:w="1234"/>
          </w:tcPr>
          <w:p>
            <w:r>
              <w:t>140.0</w:t>
            </w:r>
          </w:p>
        </w:tc>
        <w:tc>
          <w:tcPr>
            <w:tcW w:type="dxa" w:w="1234"/>
          </w:tcPr>
          <w:p>
            <w:r>
              <w:t>142.16</w:t>
            </w:r>
          </w:p>
        </w:tc>
        <w:tc>
          <w:tcPr>
            <w:tcW w:type="dxa" w:w="1234"/>
          </w:tcPr>
          <w:p>
            <w:r>
              <w:t>341500070</w:t>
            </w:r>
          </w:p>
        </w:tc>
        <w:tc>
          <w:tcPr>
            <w:tcW w:type="dxa" w:w="1234"/>
          </w:tcPr>
          <w:p>
            <w:r>
              <w:t>2022-12-05T15:00:00.000-05:00</w:t>
            </w:r>
          </w:p>
        </w:tc>
      </w:tr>
      <w:tr>
        <w:tc>
          <w:tcPr>
            <w:tcW w:type="dxa" w:w="1234"/>
          </w:tcPr>
          <w:p>
            <w:r>
              <w:t>1670803200000</w:t>
            </w:r>
          </w:p>
        </w:tc>
        <w:tc>
          <w:tcPr>
            <w:tcW w:type="dxa" w:w="1234"/>
          </w:tcPr>
          <w:p>
            <w:r>
              <w:t>142.7</w:t>
            </w:r>
          </w:p>
        </w:tc>
        <w:tc>
          <w:tcPr>
            <w:tcW w:type="dxa" w:w="1234"/>
          </w:tcPr>
          <w:p>
            <w:r>
              <w:t>149.9692</w:t>
            </w:r>
          </w:p>
        </w:tc>
        <w:tc>
          <w:tcPr>
            <w:tcW w:type="dxa" w:w="1234"/>
          </w:tcPr>
          <w:p>
            <w:r>
              <w:t>133.73</w:t>
            </w:r>
          </w:p>
        </w:tc>
        <w:tc>
          <w:tcPr>
            <w:tcW w:type="dxa" w:w="1234"/>
          </w:tcPr>
          <w:p>
            <w:r>
              <w:t>134.51</w:t>
            </w:r>
          </w:p>
        </w:tc>
        <w:tc>
          <w:tcPr>
            <w:tcW w:type="dxa" w:w="1234"/>
          </w:tcPr>
          <w:p>
            <w:r>
              <w:t>505728800</w:t>
            </w:r>
          </w:p>
        </w:tc>
        <w:tc>
          <w:tcPr>
            <w:tcW w:type="dxa" w:w="1234"/>
          </w:tcPr>
          <w:p>
            <w:r>
              <w:t>2022-12-12T15:00:00.000-05:00</w:t>
            </w:r>
          </w:p>
        </w:tc>
      </w:tr>
      <w:tr>
        <w:tc>
          <w:tcPr>
            <w:tcW w:type="dxa" w:w="1234"/>
          </w:tcPr>
          <w:p>
            <w:r>
              <w:t>1671408000000</w:t>
            </w:r>
          </w:p>
        </w:tc>
        <w:tc>
          <w:tcPr>
            <w:tcW w:type="dxa" w:w="1234"/>
          </w:tcPr>
          <w:p>
            <w:r>
              <w:t>135.11</w:t>
            </w:r>
          </w:p>
        </w:tc>
        <w:tc>
          <w:tcPr>
            <w:tcW w:type="dxa" w:w="1234"/>
          </w:tcPr>
          <w:p>
            <w:r>
              <w:t>136.81</w:t>
            </w:r>
          </w:p>
        </w:tc>
        <w:tc>
          <w:tcPr>
            <w:tcW w:type="dxa" w:w="1234"/>
          </w:tcPr>
          <w:p>
            <w:r>
              <w:t>129.64</w:t>
            </w:r>
          </w:p>
        </w:tc>
        <w:tc>
          <w:tcPr>
            <w:tcW w:type="dxa" w:w="1234"/>
          </w:tcPr>
          <w:p>
            <w:r>
              <w:t>131.86</w:t>
            </w:r>
          </w:p>
        </w:tc>
        <w:tc>
          <w:tcPr>
            <w:tcW w:type="dxa" w:w="1234"/>
          </w:tcPr>
          <w:p>
            <w:r>
              <w:t>384620430</w:t>
            </w:r>
          </w:p>
        </w:tc>
        <w:tc>
          <w:tcPr>
            <w:tcW w:type="dxa" w:w="1234"/>
          </w:tcPr>
          <w:p>
            <w:r>
              <w:t>2022-12-19T15:00:00.000-05:00</w:t>
            </w:r>
          </w:p>
        </w:tc>
      </w:tr>
      <w:tr>
        <w:tc>
          <w:tcPr>
            <w:tcW w:type="dxa" w:w="1234"/>
          </w:tcPr>
          <w:p>
            <w:r>
              <w:t>1672012800000</w:t>
            </w:r>
          </w:p>
        </w:tc>
        <w:tc>
          <w:tcPr>
            <w:tcW w:type="dxa" w:w="1234"/>
          </w:tcPr>
          <w:p>
            <w:r>
              <w:t>131.38</w:t>
            </w:r>
          </w:p>
        </w:tc>
        <w:tc>
          <w:tcPr>
            <w:tcW w:type="dxa" w:w="1234"/>
          </w:tcPr>
          <w:p>
            <w:r>
              <w:t>131.41</w:t>
            </w:r>
          </w:p>
        </w:tc>
        <w:tc>
          <w:tcPr>
            <w:tcW w:type="dxa" w:w="1234"/>
          </w:tcPr>
          <w:p>
            <w:r>
              <w:t>125.87</w:t>
            </w:r>
          </w:p>
        </w:tc>
        <w:tc>
          <w:tcPr>
            <w:tcW w:type="dxa" w:w="1234"/>
          </w:tcPr>
          <w:p>
            <w:r>
              <w:t>129.93</w:t>
            </w:r>
          </w:p>
        </w:tc>
        <w:tc>
          <w:tcPr>
            <w:tcW w:type="dxa" w:w="1234"/>
          </w:tcPr>
          <w:p>
            <w:r>
              <w:t>307184140</w:t>
            </w:r>
          </w:p>
        </w:tc>
        <w:tc>
          <w:tcPr>
            <w:tcW w:type="dxa" w:w="1234"/>
          </w:tcPr>
          <w:p>
            <w:r>
              <w:t>2022-12-26T15:00:00.000-05:00</w:t>
            </w:r>
          </w:p>
        </w:tc>
      </w:tr>
      <w:tr>
        <w:tc>
          <w:tcPr>
            <w:tcW w:type="dxa" w:w="1234"/>
          </w:tcPr>
          <w:p>
            <w:r>
              <w:t>1672617600000</w:t>
            </w:r>
          </w:p>
        </w:tc>
        <w:tc>
          <w:tcPr>
            <w:tcW w:type="dxa" w:w="1234"/>
          </w:tcPr>
          <w:p>
            <w:r>
              <w:t>130.28</w:t>
            </w:r>
          </w:p>
        </w:tc>
        <w:tc>
          <w:tcPr>
            <w:tcW w:type="dxa" w:w="1234"/>
          </w:tcPr>
          <w:p>
            <w:r>
              <w:t>130.9</w:t>
            </w:r>
          </w:p>
        </w:tc>
        <w:tc>
          <w:tcPr>
            <w:tcW w:type="dxa" w:w="1234"/>
          </w:tcPr>
          <w:p>
            <w:r>
              <w:t>124.17</w:t>
            </w:r>
          </w:p>
        </w:tc>
        <w:tc>
          <w:tcPr>
            <w:tcW w:type="dxa" w:w="1234"/>
          </w:tcPr>
          <w:p>
            <w:r>
              <w:t>129.62</w:t>
            </w:r>
          </w:p>
        </w:tc>
        <w:tc>
          <w:tcPr>
            <w:tcW w:type="dxa" w:w="1234"/>
          </w:tcPr>
          <w:p>
            <w:r>
              <w:t>369948530</w:t>
            </w:r>
          </w:p>
        </w:tc>
        <w:tc>
          <w:tcPr>
            <w:tcW w:type="dxa" w:w="1234"/>
          </w:tcPr>
          <w:p>
            <w:r>
              <w:t>2023-01-02T15:00:00.000-05:00</w:t>
            </w:r>
          </w:p>
        </w:tc>
      </w:tr>
      <w:tr>
        <w:tc>
          <w:tcPr>
            <w:tcW w:type="dxa" w:w="1234"/>
          </w:tcPr>
          <w:p>
            <w:r>
              <w:t>1673222400000</w:t>
            </w:r>
          </w:p>
        </w:tc>
        <w:tc>
          <w:tcPr>
            <w:tcW w:type="dxa" w:w="1234"/>
          </w:tcPr>
          <w:p>
            <w:r>
              <w:t>130.465</w:t>
            </w:r>
          </w:p>
        </w:tc>
        <w:tc>
          <w:tcPr>
            <w:tcW w:type="dxa" w:w="1234"/>
          </w:tcPr>
          <w:p>
            <w:r>
              <w:t>134.92</w:t>
            </w:r>
          </w:p>
        </w:tc>
        <w:tc>
          <w:tcPr>
            <w:tcW w:type="dxa" w:w="1234"/>
          </w:tcPr>
          <w:p>
            <w:r>
              <w:t>128.12</w:t>
            </w:r>
          </w:p>
        </w:tc>
        <w:tc>
          <w:tcPr>
            <w:tcW w:type="dxa" w:w="1234"/>
          </w:tcPr>
          <w:p>
            <w:r>
              <w:t>134.76</w:t>
            </w:r>
          </w:p>
        </w:tc>
        <w:tc>
          <w:tcPr>
            <w:tcW w:type="dxa" w:w="1234"/>
          </w:tcPr>
          <w:p>
            <w:r>
              <w:t>333335280</w:t>
            </w:r>
          </w:p>
        </w:tc>
        <w:tc>
          <w:tcPr>
            <w:tcW w:type="dxa" w:w="1234"/>
          </w:tcPr>
          <w:p>
            <w:r>
              <w:t>2023-01-09T15:00:00.000-05:00</w:t>
            </w:r>
          </w:p>
        </w:tc>
      </w:tr>
      <w:tr>
        <w:tc>
          <w:tcPr>
            <w:tcW w:type="dxa" w:w="1234"/>
          </w:tcPr>
          <w:p>
            <w:r>
              <w:t>1673827200000</w:t>
            </w:r>
          </w:p>
        </w:tc>
        <w:tc>
          <w:tcPr>
            <w:tcW w:type="dxa" w:w="1234"/>
          </w:tcPr>
          <w:p>
            <w:r>
              <w:t>134.83</w:t>
            </w:r>
          </w:p>
        </w:tc>
        <w:tc>
          <w:tcPr>
            <w:tcW w:type="dxa" w:w="1234"/>
          </w:tcPr>
          <w:p>
            <w:r>
              <w:t>138.61</w:t>
            </w:r>
          </w:p>
        </w:tc>
        <w:tc>
          <w:tcPr>
            <w:tcW w:type="dxa" w:w="1234"/>
          </w:tcPr>
          <w:p>
            <w:r>
              <w:t>133.77</w:t>
            </w:r>
          </w:p>
        </w:tc>
        <w:tc>
          <w:tcPr>
            <w:tcW w:type="dxa" w:w="1234"/>
          </w:tcPr>
          <w:p>
            <w:r>
              <w:t>137.87</w:t>
            </w:r>
          </w:p>
        </w:tc>
        <w:tc>
          <w:tcPr>
            <w:tcW w:type="dxa" w:w="1234"/>
          </w:tcPr>
          <w:p>
            <w:r>
              <w:t>271823470</w:t>
            </w:r>
          </w:p>
        </w:tc>
        <w:tc>
          <w:tcPr>
            <w:tcW w:type="dxa" w:w="1234"/>
          </w:tcPr>
          <w:p>
            <w:r>
              <w:t>2023-01-16T15:00:00.000-05:00</w:t>
            </w:r>
          </w:p>
        </w:tc>
      </w:tr>
      <w:tr>
        <w:tc>
          <w:tcPr>
            <w:tcW w:type="dxa" w:w="1234"/>
          </w:tcPr>
          <w:p>
            <w:r>
              <w:t>1674432000000</w:t>
            </w:r>
          </w:p>
        </w:tc>
        <w:tc>
          <w:tcPr>
            <w:tcW w:type="dxa" w:w="1234"/>
          </w:tcPr>
          <w:p>
            <w:r>
              <w:t>138.12</w:t>
            </w:r>
          </w:p>
        </w:tc>
        <w:tc>
          <w:tcPr>
            <w:tcW w:type="dxa" w:w="1234"/>
          </w:tcPr>
          <w:p>
            <w:r>
              <w:t>147.23</w:t>
            </w:r>
          </w:p>
        </w:tc>
        <w:tc>
          <w:tcPr>
            <w:tcW w:type="dxa" w:w="1234"/>
          </w:tcPr>
          <w:p>
            <w:r>
              <w:t>137.9</w:t>
            </w:r>
          </w:p>
        </w:tc>
        <w:tc>
          <w:tcPr>
            <w:tcW w:type="dxa" w:w="1234"/>
          </w:tcPr>
          <w:p>
            <w:r>
              <w:t>145.93</w:t>
            </w:r>
          </w:p>
        </w:tc>
        <w:tc>
          <w:tcPr>
            <w:tcW w:type="dxa" w:w="1234"/>
          </w:tcPr>
          <w:p>
            <w:r>
              <w:t>338655720</w:t>
            </w:r>
          </w:p>
        </w:tc>
        <w:tc>
          <w:tcPr>
            <w:tcW w:type="dxa" w:w="1234"/>
          </w:tcPr>
          <w:p>
            <w:r>
              <w:t>2023-01-23T15:00:00.000-05:00</w:t>
            </w:r>
          </w:p>
        </w:tc>
      </w:tr>
      <w:tr>
        <w:tc>
          <w:tcPr>
            <w:tcW w:type="dxa" w:w="1234"/>
          </w:tcPr>
          <w:p>
            <w:r>
              <w:t>1675036800000</w:t>
            </w:r>
          </w:p>
        </w:tc>
        <w:tc>
          <w:tcPr>
            <w:tcW w:type="dxa" w:w="1234"/>
          </w:tcPr>
          <w:p>
            <w:r>
              <w:t>144.955</w:t>
            </w:r>
          </w:p>
        </w:tc>
        <w:tc>
          <w:tcPr>
            <w:tcW w:type="dxa" w:w="1234"/>
          </w:tcPr>
          <w:p>
            <w:r>
              <w:t>157.38</w:t>
            </w:r>
          </w:p>
        </w:tc>
        <w:tc>
          <w:tcPr>
            <w:tcW w:type="dxa" w:w="1234"/>
          </w:tcPr>
          <w:p>
            <w:r>
              <w:t>141.32</w:t>
            </w:r>
          </w:p>
        </w:tc>
        <w:tc>
          <w:tcPr>
            <w:tcW w:type="dxa" w:w="1234"/>
          </w:tcPr>
          <w:p>
            <w:r>
              <w:t>154.5</w:t>
            </w:r>
          </w:p>
        </w:tc>
        <w:tc>
          <w:tcPr>
            <w:tcW w:type="dxa" w:w="1234"/>
          </w:tcPr>
          <w:p>
            <w:r>
              <w:t>480249680</w:t>
            </w:r>
          </w:p>
        </w:tc>
        <w:tc>
          <w:tcPr>
            <w:tcW w:type="dxa" w:w="1234"/>
          </w:tcPr>
          <w:p>
            <w:r>
              <w:t>2023-01-30T15:00:00.000-05:00</w:t>
            </w:r>
          </w:p>
        </w:tc>
      </w:tr>
      <w:tr>
        <w:tc>
          <w:tcPr>
            <w:tcW w:type="dxa" w:w="1234"/>
          </w:tcPr>
          <w:p>
            <w:r>
              <w:t>1675641600000</w:t>
            </w:r>
          </w:p>
        </w:tc>
        <w:tc>
          <w:tcPr>
            <w:tcW w:type="dxa" w:w="1234"/>
          </w:tcPr>
          <w:p>
            <w:r>
              <w:t>152.575</w:t>
            </w:r>
          </w:p>
        </w:tc>
        <w:tc>
          <w:tcPr>
            <w:tcW w:type="dxa" w:w="1234"/>
          </w:tcPr>
          <w:p>
            <w:r>
              <w:t>155.23</w:t>
            </w:r>
          </w:p>
        </w:tc>
        <w:tc>
          <w:tcPr>
            <w:tcW w:type="dxa" w:w="1234"/>
          </w:tcPr>
          <w:p>
            <w:r>
              <w:t>149.22</w:t>
            </w:r>
          </w:p>
        </w:tc>
        <w:tc>
          <w:tcPr>
            <w:tcW w:type="dxa" w:w="1234"/>
          </w:tcPr>
          <w:p>
            <w:r>
              <w:t>151.01</w:t>
            </w:r>
          </w:p>
        </w:tc>
        <w:tc>
          <w:tcPr>
            <w:tcW w:type="dxa" w:w="1234"/>
          </w:tcPr>
          <w:p>
            <w:r>
              <w:t>330758790</w:t>
            </w:r>
          </w:p>
        </w:tc>
        <w:tc>
          <w:tcPr>
            <w:tcW w:type="dxa" w:w="1234"/>
          </w:tcPr>
          <w:p>
            <w:r>
              <w:t>2023-02-06T15:00:00.000-05:00</w:t>
            </w:r>
          </w:p>
        </w:tc>
      </w:tr>
      <w:tr>
        <w:tc>
          <w:tcPr>
            <w:tcW w:type="dxa" w:w="1234"/>
          </w:tcPr>
          <w:p>
            <w:r>
              <w:t>1676246400000</w:t>
            </w:r>
          </w:p>
        </w:tc>
        <w:tc>
          <w:tcPr>
            <w:tcW w:type="dxa" w:w="1234"/>
          </w:tcPr>
          <w:p>
            <w:r>
              <w:t>150.952</w:t>
            </w:r>
          </w:p>
        </w:tc>
        <w:tc>
          <w:tcPr>
            <w:tcW w:type="dxa" w:w="1234"/>
          </w:tcPr>
          <w:p>
            <w:r>
              <w:t>156.33</w:t>
            </w:r>
          </w:p>
        </w:tc>
        <w:tc>
          <w:tcPr>
            <w:tcW w:type="dxa" w:w="1234"/>
          </w:tcPr>
          <w:p>
            <w:r>
              <w:t>150.85</w:t>
            </w:r>
          </w:p>
        </w:tc>
        <w:tc>
          <w:tcPr>
            <w:tcW w:type="dxa" w:w="1234"/>
          </w:tcPr>
          <w:p>
            <w:r>
              <w:t>152.55</w:t>
            </w:r>
          </w:p>
        </w:tc>
        <w:tc>
          <w:tcPr>
            <w:tcW w:type="dxa" w:w="1234"/>
          </w:tcPr>
          <w:p>
            <w:r>
              <w:t>316887900</w:t>
            </w:r>
          </w:p>
        </w:tc>
        <w:tc>
          <w:tcPr>
            <w:tcW w:type="dxa" w:w="1234"/>
          </w:tcPr>
          <w:p>
            <w:r>
              <w:t>2023-02-13T15:00:00.000-05:00</w:t>
            </w:r>
          </w:p>
        </w:tc>
      </w:tr>
      <w:tr>
        <w:tc>
          <w:tcPr>
            <w:tcW w:type="dxa" w:w="1234"/>
          </w:tcPr>
          <w:p>
            <w:r>
              <w:t>1676851200000</w:t>
            </w:r>
          </w:p>
        </w:tc>
        <w:tc>
          <w:tcPr>
            <w:tcW w:type="dxa" w:w="1234"/>
          </w:tcPr>
          <w:p>
            <w:r>
              <w:t>150.2</w:t>
            </w:r>
          </w:p>
        </w:tc>
        <w:tc>
          <w:tcPr>
            <w:tcW w:type="dxa" w:w="1234"/>
          </w:tcPr>
          <w:p>
            <w:r>
              <w:t>151.3</w:t>
            </w:r>
          </w:p>
        </w:tc>
        <w:tc>
          <w:tcPr>
            <w:tcW w:type="dxa" w:w="1234"/>
          </w:tcPr>
          <w:p>
            <w:r>
              <w:t>145.7202</w:t>
            </w:r>
          </w:p>
        </w:tc>
        <w:tc>
          <w:tcPr>
            <w:tcW w:type="dxa" w:w="1234"/>
          </w:tcPr>
          <w:p>
            <w:r>
              <w:t>146.71</w:t>
            </w:r>
          </w:p>
        </w:tc>
        <w:tc>
          <w:tcPr>
            <w:tcW w:type="dxa" w:w="1234"/>
          </w:tcPr>
          <w:p>
            <w:r>
              <w:t>213742390</w:t>
            </w:r>
          </w:p>
        </w:tc>
        <w:tc>
          <w:tcPr>
            <w:tcW w:type="dxa" w:w="1234"/>
          </w:tcPr>
          <w:p>
            <w:r>
              <w:t>2023-02-20T15:00:00.000-05:00</w:t>
            </w:r>
          </w:p>
        </w:tc>
      </w:tr>
      <w:tr>
        <w:tc>
          <w:tcPr>
            <w:tcW w:type="dxa" w:w="1234"/>
          </w:tcPr>
          <w:p>
            <w:r>
              <w:t>1677456000000</w:t>
            </w:r>
          </w:p>
        </w:tc>
        <w:tc>
          <w:tcPr>
            <w:tcW w:type="dxa" w:w="1234"/>
          </w:tcPr>
          <w:p>
            <w:r>
              <w:t>147.71</w:t>
            </w:r>
          </w:p>
        </w:tc>
        <w:tc>
          <w:tcPr>
            <w:tcW w:type="dxa" w:w="1234"/>
          </w:tcPr>
          <w:p>
            <w:r>
              <w:t>151.11</w:t>
            </w:r>
          </w:p>
        </w:tc>
        <w:tc>
          <w:tcPr>
            <w:tcW w:type="dxa" w:w="1234"/>
          </w:tcPr>
          <w:p>
            <w:r>
              <w:t>143.9</w:t>
            </w:r>
          </w:p>
        </w:tc>
        <w:tc>
          <w:tcPr>
            <w:tcW w:type="dxa" w:w="1234"/>
          </w:tcPr>
          <w:p>
            <w:r>
              <w:t>151.03</w:t>
            </w:r>
          </w:p>
        </w:tc>
        <w:tc>
          <w:tcPr>
            <w:tcW w:type="dxa" w:w="1234"/>
          </w:tcPr>
          <w:p>
            <w:r>
              <w:t>274036520</w:t>
            </w:r>
          </w:p>
        </w:tc>
        <w:tc>
          <w:tcPr>
            <w:tcW w:type="dxa" w:w="1234"/>
          </w:tcPr>
          <w:p>
            <w:r>
              <w:t>2023-02-27T15:00:00.000-05:00</w:t>
            </w:r>
          </w:p>
        </w:tc>
      </w:tr>
      <w:tr>
        <w:tc>
          <w:tcPr>
            <w:tcW w:type="dxa" w:w="1234"/>
          </w:tcPr>
          <w:p>
            <w:r>
              <w:t>1678060800000</w:t>
            </w:r>
          </w:p>
        </w:tc>
        <w:tc>
          <w:tcPr>
            <w:tcW w:type="dxa" w:w="1234"/>
          </w:tcPr>
          <w:p>
            <w:r>
              <w:t>153.785</w:t>
            </w:r>
          </w:p>
        </w:tc>
        <w:tc>
          <w:tcPr>
            <w:tcW w:type="dxa" w:w="1234"/>
          </w:tcPr>
          <w:p>
            <w:r>
              <w:t>156.3</w:t>
            </w:r>
          </w:p>
        </w:tc>
        <w:tc>
          <w:tcPr>
            <w:tcW w:type="dxa" w:w="1234"/>
          </w:tcPr>
          <w:p>
            <w:r>
              <w:t>147.6096</w:t>
            </w:r>
          </w:p>
        </w:tc>
        <w:tc>
          <w:tcPr>
            <w:tcW w:type="dxa" w:w="1234"/>
          </w:tcPr>
          <w:p>
            <w:r>
              <w:t>148.5</w:t>
            </w:r>
          </w:p>
        </w:tc>
        <w:tc>
          <w:tcPr>
            <w:tcW w:type="dxa" w:w="1234"/>
          </w:tcPr>
          <w:p>
            <w:r>
              <w:t>313350830</w:t>
            </w:r>
          </w:p>
        </w:tc>
        <w:tc>
          <w:tcPr>
            <w:tcW w:type="dxa" w:w="1234"/>
          </w:tcPr>
          <w:p>
            <w:r>
              <w:t>2023-03-06T15:00:00.000-05:00</w:t>
            </w:r>
          </w:p>
        </w:tc>
      </w:tr>
      <w:tr>
        <w:tc>
          <w:tcPr>
            <w:tcW w:type="dxa" w:w="1234"/>
          </w:tcPr>
          <w:p>
            <w:r>
              <w:t>1678665600000</w:t>
            </w:r>
          </w:p>
        </w:tc>
        <w:tc>
          <w:tcPr>
            <w:tcW w:type="dxa" w:w="1234"/>
          </w:tcPr>
          <w:p>
            <w:r>
              <w:t>147.805</w:t>
            </w:r>
          </w:p>
        </w:tc>
        <w:tc>
          <w:tcPr>
            <w:tcW w:type="dxa" w:w="1234"/>
          </w:tcPr>
          <w:p>
            <w:r>
              <w:t>156.74</w:t>
            </w:r>
          </w:p>
        </w:tc>
        <w:tc>
          <w:tcPr>
            <w:tcW w:type="dxa" w:w="1234"/>
          </w:tcPr>
          <w:p>
            <w:r>
              <w:t>147.7</w:t>
            </w:r>
          </w:p>
        </w:tc>
        <w:tc>
          <w:tcPr>
            <w:tcW w:type="dxa" w:w="1234"/>
          </w:tcPr>
          <w:p>
            <w:r>
              <w:t>155.0</w:t>
            </w:r>
          </w:p>
        </w:tc>
        <w:tc>
          <w:tcPr>
            <w:tcW w:type="dxa" w:w="1234"/>
          </w:tcPr>
          <w:p>
            <w:r>
              <w:t>410519930</w:t>
            </w:r>
          </w:p>
        </w:tc>
        <w:tc>
          <w:tcPr>
            <w:tcW w:type="dxa" w:w="1234"/>
          </w:tcPr>
          <w:p>
            <w:r>
              <w:t>2023-03-13T16:00:00.000-04:00</w:t>
            </w:r>
          </w:p>
        </w:tc>
      </w:tr>
      <w:tr>
        <w:tc>
          <w:tcPr>
            <w:tcW w:type="dxa" w:w="1234"/>
          </w:tcPr>
          <w:p>
            <w:r>
              <w:t>1679270400000</w:t>
            </w:r>
          </w:p>
        </w:tc>
        <w:tc>
          <w:tcPr>
            <w:tcW w:type="dxa" w:w="1234"/>
          </w:tcPr>
          <w:p>
            <w:r>
              <w:t>155.07</w:t>
            </w:r>
          </w:p>
        </w:tc>
        <w:tc>
          <w:tcPr>
            <w:tcW w:type="dxa" w:w="1234"/>
          </w:tcPr>
          <w:p>
            <w:r>
              <w:t>162.14</w:t>
            </w:r>
          </w:p>
        </w:tc>
        <w:tc>
          <w:tcPr>
            <w:tcW w:type="dxa" w:w="1234"/>
          </w:tcPr>
          <w:p>
            <w:r>
              <w:t>154.15</w:t>
            </w:r>
          </w:p>
        </w:tc>
        <w:tc>
          <w:tcPr>
            <w:tcW w:type="dxa" w:w="1234"/>
          </w:tcPr>
          <w:p>
            <w:r>
              <w:t>160.25</w:t>
            </w:r>
          </w:p>
        </w:tc>
        <w:tc>
          <w:tcPr>
            <w:tcW w:type="dxa" w:w="1234"/>
          </w:tcPr>
          <w:p>
            <w:r>
              <w:t>350159910</w:t>
            </w:r>
          </w:p>
        </w:tc>
        <w:tc>
          <w:tcPr>
            <w:tcW w:type="dxa" w:w="1234"/>
          </w:tcPr>
          <w:p>
            <w:r>
              <w:t>2023-03-20T16:00:00.000-04:00</w:t>
            </w:r>
          </w:p>
        </w:tc>
      </w:tr>
      <w:tr>
        <w:tc>
          <w:tcPr>
            <w:tcW w:type="dxa" w:w="1234"/>
          </w:tcPr>
          <w:p>
            <w:r>
              <w:t>1679875200000</w:t>
            </w:r>
          </w:p>
        </w:tc>
        <w:tc>
          <w:tcPr>
            <w:tcW w:type="dxa" w:w="1234"/>
          </w:tcPr>
          <w:p>
            <w:r>
              <w:t>159.94</w:t>
            </w:r>
          </w:p>
        </w:tc>
        <w:tc>
          <w:tcPr>
            <w:tcW w:type="dxa" w:w="1234"/>
          </w:tcPr>
          <w:p>
            <w:r>
              <w:t>165.0</w:t>
            </w:r>
          </w:p>
        </w:tc>
        <w:tc>
          <w:tcPr>
            <w:tcW w:type="dxa" w:w="1234"/>
          </w:tcPr>
          <w:p>
            <w:r>
              <w:t>155.98</w:t>
            </w:r>
          </w:p>
        </w:tc>
        <w:tc>
          <w:tcPr>
            <w:tcW w:type="dxa" w:w="1234"/>
          </w:tcPr>
          <w:p>
            <w:r>
              <w:t>164.9</w:t>
            </w:r>
          </w:p>
        </w:tc>
        <w:tc>
          <w:tcPr>
            <w:tcW w:type="dxa" w:w="1234"/>
          </w:tcPr>
          <w:p>
            <w:r>
              <w:t>267939590</w:t>
            </w:r>
          </w:p>
        </w:tc>
        <w:tc>
          <w:tcPr>
            <w:tcW w:type="dxa" w:w="1234"/>
          </w:tcPr>
          <w:p>
            <w:r>
              <w:t>2023-03-27T16:00:00.000-04:00</w:t>
            </w:r>
          </w:p>
        </w:tc>
      </w:tr>
      <w:tr>
        <w:tc>
          <w:tcPr>
            <w:tcW w:type="dxa" w:w="1234"/>
          </w:tcPr>
          <w:p>
            <w:r>
              <w:t>1680480000000</w:t>
            </w:r>
          </w:p>
        </w:tc>
        <w:tc>
          <w:tcPr>
            <w:tcW w:type="dxa" w:w="1234"/>
          </w:tcPr>
          <w:p>
            <w:r>
              <w:t>164.27</w:t>
            </w:r>
          </w:p>
        </w:tc>
        <w:tc>
          <w:tcPr>
            <w:tcW w:type="dxa" w:w="1234"/>
          </w:tcPr>
          <w:p>
            <w:r>
              <w:t>166.84</w:t>
            </w:r>
          </w:p>
        </w:tc>
        <w:tc>
          <w:tcPr>
            <w:tcW w:type="dxa" w:w="1234"/>
          </w:tcPr>
          <w:p>
            <w:r>
              <w:t>161.8</w:t>
            </w:r>
          </w:p>
        </w:tc>
        <w:tc>
          <w:tcPr>
            <w:tcW w:type="dxa" w:w="1234"/>
          </w:tcPr>
          <w:p>
            <w:r>
              <w:t>164.66</w:t>
            </w:r>
          </w:p>
        </w:tc>
        <w:tc>
          <w:tcPr>
            <w:tcW w:type="dxa" w:w="1234"/>
          </w:tcPr>
          <w:p>
            <w:r>
              <w:t>200156350</w:t>
            </w:r>
          </w:p>
        </w:tc>
        <w:tc>
          <w:tcPr>
            <w:tcW w:type="dxa" w:w="1234"/>
          </w:tcPr>
          <w:p>
            <w:r>
              <w:t>2023-04-03T16:00:00.000-04:00</w:t>
            </w:r>
          </w:p>
        </w:tc>
      </w:tr>
      <w:tr>
        <w:tc>
          <w:tcPr>
            <w:tcW w:type="dxa" w:w="1234"/>
          </w:tcPr>
          <w:p>
            <w:r>
              <w:t>1681084800000</w:t>
            </w:r>
          </w:p>
        </w:tc>
        <w:tc>
          <w:tcPr>
            <w:tcW w:type="dxa" w:w="1234"/>
          </w:tcPr>
          <w:p>
            <w:r>
              <w:t>161.42</w:t>
            </w:r>
          </w:p>
        </w:tc>
        <w:tc>
          <w:tcPr>
            <w:tcW w:type="dxa" w:w="1234"/>
          </w:tcPr>
          <w:p>
            <w:r>
              <w:t>166.32</w:t>
            </w:r>
          </w:p>
        </w:tc>
        <w:tc>
          <w:tcPr>
            <w:tcW w:type="dxa" w:w="1234"/>
          </w:tcPr>
          <w:p>
            <w:r>
              <w:t>159.78</w:t>
            </w:r>
          </w:p>
        </w:tc>
        <w:tc>
          <w:tcPr>
            <w:tcW w:type="dxa" w:w="1234"/>
          </w:tcPr>
          <w:p>
            <w:r>
              <w:t>165.21</w:t>
            </w:r>
          </w:p>
        </w:tc>
        <w:tc>
          <w:tcPr>
            <w:tcW w:type="dxa" w:w="1234"/>
          </w:tcPr>
          <w:p>
            <w:r>
              <w:t>263326290</w:t>
            </w:r>
          </w:p>
        </w:tc>
        <w:tc>
          <w:tcPr>
            <w:tcW w:type="dxa" w:w="1234"/>
          </w:tcPr>
          <w:p>
            <w:r>
              <w:t>2023-04-10T16:00:00.000-04:00</w:t>
            </w:r>
          </w:p>
        </w:tc>
      </w:tr>
      <w:tr>
        <w:tc>
          <w:tcPr>
            <w:tcW w:type="dxa" w:w="1234"/>
          </w:tcPr>
          <w:p>
            <w:r>
              <w:t>1681689600000</w:t>
            </w:r>
          </w:p>
        </w:tc>
        <w:tc>
          <w:tcPr>
            <w:tcW w:type="dxa" w:w="1234"/>
          </w:tcPr>
          <w:p>
            <w:r>
              <w:t>165.09</w:t>
            </w:r>
          </w:p>
        </w:tc>
        <w:tc>
          <w:tcPr>
            <w:tcW w:type="dxa" w:w="1234"/>
          </w:tcPr>
          <w:p>
            <w:r>
              <w:t>168.16</w:t>
            </w:r>
          </w:p>
        </w:tc>
        <w:tc>
          <w:tcPr>
            <w:tcW w:type="dxa" w:w="1234"/>
          </w:tcPr>
          <w:p>
            <w:r>
              <w:t>164.03</w:t>
            </w:r>
          </w:p>
        </w:tc>
        <w:tc>
          <w:tcPr>
            <w:tcW w:type="dxa" w:w="1234"/>
          </w:tcPr>
          <w:p>
            <w:r>
              <w:t>165.02</w:t>
            </w:r>
          </w:p>
        </w:tc>
        <w:tc>
          <w:tcPr>
            <w:tcW w:type="dxa" w:w="1234"/>
          </w:tcPr>
          <w:p>
            <w:r>
              <w:t>249953110</w:t>
            </w:r>
          </w:p>
        </w:tc>
        <w:tc>
          <w:tcPr>
            <w:tcW w:type="dxa" w:w="1234"/>
          </w:tcPr>
          <w:p>
            <w:r>
              <w:t>2023-04-17T16:00:00.000-04:00</w:t>
            </w:r>
          </w:p>
        </w:tc>
      </w:tr>
      <w:tr>
        <w:tc>
          <w:tcPr>
            <w:tcW w:type="dxa" w:w="1234"/>
          </w:tcPr>
          <w:p>
            <w:r>
              <w:t>1682294400000</w:t>
            </w:r>
          </w:p>
        </w:tc>
        <w:tc>
          <w:tcPr>
            <w:tcW w:type="dxa" w:w="1234"/>
          </w:tcPr>
          <w:p>
            <w:r>
              <w:t>165.0</w:t>
            </w:r>
          </w:p>
        </w:tc>
        <w:tc>
          <w:tcPr>
            <w:tcW w:type="dxa" w:w="1234"/>
          </w:tcPr>
          <w:p>
            <w:r>
              <w:t>169.85</w:t>
            </w:r>
          </w:p>
        </w:tc>
        <w:tc>
          <w:tcPr>
            <w:tcW w:type="dxa" w:w="1234"/>
          </w:tcPr>
          <w:p>
            <w:r>
              <w:t>162.8</w:t>
            </w:r>
          </w:p>
        </w:tc>
        <w:tc>
          <w:tcPr>
            <w:tcW w:type="dxa" w:w="1234"/>
          </w:tcPr>
          <w:p>
            <w:r>
              <w:t>169.68</w:t>
            </w:r>
          </w:p>
        </w:tc>
        <w:tc>
          <w:tcPr>
            <w:tcW w:type="dxa" w:w="1234"/>
          </w:tcPr>
          <w:p>
            <w:r>
              <w:t>256340620</w:t>
            </w:r>
          </w:p>
        </w:tc>
        <w:tc>
          <w:tcPr>
            <w:tcW w:type="dxa" w:w="1234"/>
          </w:tcPr>
          <w:p>
            <w:r>
              <w:t>2023-04-24T16:00:00.000-04:00</w:t>
            </w:r>
          </w:p>
        </w:tc>
      </w:tr>
      <w:tr>
        <w:tc>
          <w:tcPr>
            <w:tcW w:type="dxa" w:w="1234"/>
          </w:tcPr>
          <w:p>
            <w:r>
              <w:t>1682899200000</w:t>
            </w:r>
          </w:p>
        </w:tc>
        <w:tc>
          <w:tcPr>
            <w:tcW w:type="dxa" w:w="1234"/>
          </w:tcPr>
          <w:p>
            <w:r>
              <w:t>169.28</w:t>
            </w:r>
          </w:p>
        </w:tc>
        <w:tc>
          <w:tcPr>
            <w:tcW w:type="dxa" w:w="1234"/>
          </w:tcPr>
          <w:p>
            <w:r>
              <w:t>174.3</w:t>
            </w:r>
          </w:p>
        </w:tc>
        <w:tc>
          <w:tcPr>
            <w:tcW w:type="dxa" w:w="1234"/>
          </w:tcPr>
          <w:p>
            <w:r>
              <w:t>164.31</w:t>
            </w:r>
          </w:p>
        </w:tc>
        <w:tc>
          <w:tcPr>
            <w:tcW w:type="dxa" w:w="1234"/>
          </w:tcPr>
          <w:p>
            <w:r>
              <w:t>173.57</w:t>
            </w:r>
          </w:p>
        </w:tc>
        <w:tc>
          <w:tcPr>
            <w:tcW w:type="dxa" w:w="1234"/>
          </w:tcPr>
          <w:p>
            <w:r>
              <w:t>360723250</w:t>
            </w:r>
          </w:p>
        </w:tc>
        <w:tc>
          <w:tcPr>
            <w:tcW w:type="dxa" w:w="1234"/>
          </w:tcPr>
          <w:p>
            <w:r>
              <w:t>2023-05-01T16:00:00.000-04:00</w:t>
            </w:r>
          </w:p>
        </w:tc>
      </w:tr>
      <w:tr>
        <w:tc>
          <w:tcPr>
            <w:tcW w:type="dxa" w:w="1234"/>
          </w:tcPr>
          <w:p>
            <w:r>
              <w:t>1683504000000</w:t>
            </w:r>
          </w:p>
        </w:tc>
        <w:tc>
          <w:tcPr>
            <w:tcW w:type="dxa" w:w="1234"/>
          </w:tcPr>
          <w:p>
            <w:r>
              <w:t>172.48</w:t>
            </w:r>
          </w:p>
        </w:tc>
        <w:tc>
          <w:tcPr>
            <w:tcW w:type="dxa" w:w="1234"/>
          </w:tcPr>
          <w:p>
            <w:r>
              <w:t>174.59</w:t>
            </w:r>
          </w:p>
        </w:tc>
        <w:tc>
          <w:tcPr>
            <w:tcW w:type="dxa" w:w="1234"/>
          </w:tcPr>
          <w:p>
            <w:r>
              <w:t>171.0</w:t>
            </w:r>
          </w:p>
        </w:tc>
        <w:tc>
          <w:tcPr>
            <w:tcW w:type="dxa" w:w="1234"/>
          </w:tcPr>
          <w:p>
            <w:r>
              <w:t>172.57</w:t>
            </w:r>
          </w:p>
        </w:tc>
        <w:tc>
          <w:tcPr>
            <w:tcW w:type="dxa" w:w="1234"/>
          </w:tcPr>
          <w:p>
            <w:r>
              <w:t>250061980</w:t>
            </w:r>
          </w:p>
        </w:tc>
        <w:tc>
          <w:tcPr>
            <w:tcW w:type="dxa" w:w="1234"/>
          </w:tcPr>
          <w:p>
            <w:r>
              <w:t>2023-05-08T16:00:00.000-04:00</w:t>
            </w:r>
          </w:p>
        </w:tc>
      </w:tr>
      <w:tr>
        <w:tc>
          <w:tcPr>
            <w:tcW w:type="dxa" w:w="1234"/>
          </w:tcPr>
          <w:p>
            <w:r>
              <w:t>1684108800000</w:t>
            </w:r>
          </w:p>
        </w:tc>
        <w:tc>
          <w:tcPr>
            <w:tcW w:type="dxa" w:w="1234"/>
          </w:tcPr>
          <w:p>
            <w:r>
              <w:t>173.16</w:t>
            </w:r>
          </w:p>
        </w:tc>
        <w:tc>
          <w:tcPr>
            <w:tcW w:type="dxa" w:w="1234"/>
          </w:tcPr>
          <w:p>
            <w:r>
              <w:t>176.39</w:t>
            </w:r>
          </w:p>
        </w:tc>
        <w:tc>
          <w:tcPr>
            <w:tcW w:type="dxa" w:w="1234"/>
          </w:tcPr>
          <w:p>
            <w:r>
              <w:t>170.4201</w:t>
            </w:r>
          </w:p>
        </w:tc>
        <w:tc>
          <w:tcPr>
            <w:tcW w:type="dxa" w:w="1234"/>
          </w:tcPr>
          <w:p>
            <w:r>
              <w:t>175.16</w:t>
            </w:r>
          </w:p>
        </w:tc>
        <w:tc>
          <w:tcPr>
            <w:tcW w:type="dxa" w:w="1234"/>
          </w:tcPr>
          <w:p>
            <w:r>
              <w:t>258634690</w:t>
            </w:r>
          </w:p>
        </w:tc>
        <w:tc>
          <w:tcPr>
            <w:tcW w:type="dxa" w:w="1234"/>
          </w:tcPr>
          <w:p>
            <w:r>
              <w:t>2023-05-15T16:00:00.000-04:00</w:t>
            </w:r>
          </w:p>
        </w:tc>
      </w:tr>
      <w:tr>
        <w:tc>
          <w:tcPr>
            <w:tcW w:type="dxa" w:w="1234"/>
          </w:tcPr>
          <w:p>
            <w:r>
              <w:t>1684713600000</w:t>
            </w:r>
          </w:p>
        </w:tc>
        <w:tc>
          <w:tcPr>
            <w:tcW w:type="dxa" w:w="1234"/>
          </w:tcPr>
          <w:p>
            <w:r>
              <w:t>173.98</w:t>
            </w:r>
          </w:p>
        </w:tc>
        <w:tc>
          <w:tcPr>
            <w:tcW w:type="dxa" w:w="1234"/>
          </w:tcPr>
          <w:p>
            <w:r>
              <w:t>175.77</w:t>
            </w:r>
          </w:p>
        </w:tc>
        <w:tc>
          <w:tcPr>
            <w:tcW w:type="dxa" w:w="1234"/>
          </w:tcPr>
          <w:p>
            <w:r>
              <w:t>170.52</w:t>
            </w:r>
          </w:p>
        </w:tc>
        <w:tc>
          <w:tcPr>
            <w:tcW w:type="dxa" w:w="1234"/>
          </w:tcPr>
          <w:p>
            <w:r>
              <w:t>175.43</w:t>
            </w:r>
          </w:p>
        </w:tc>
        <w:tc>
          <w:tcPr>
            <w:tcW w:type="dxa" w:w="1234"/>
          </w:tcPr>
          <w:p>
            <w:r>
              <w:t>250354920</w:t>
            </w:r>
          </w:p>
        </w:tc>
        <w:tc>
          <w:tcPr>
            <w:tcW w:type="dxa" w:w="1234"/>
          </w:tcPr>
          <w:p>
            <w:r>
              <w:t>2023-05-22T16:00:00.000-04:00</w:t>
            </w:r>
          </w:p>
        </w:tc>
      </w:tr>
      <w:tr>
        <w:tc>
          <w:tcPr>
            <w:tcW w:type="dxa" w:w="1234"/>
          </w:tcPr>
          <w:p>
            <w:r>
              <w:t>1685318400000</w:t>
            </w:r>
          </w:p>
        </w:tc>
        <w:tc>
          <w:tcPr>
            <w:tcW w:type="dxa" w:w="1234"/>
          </w:tcPr>
          <w:p>
            <w:r>
              <w:t>176.96</w:t>
            </w:r>
          </w:p>
        </w:tc>
        <w:tc>
          <w:tcPr>
            <w:tcW w:type="dxa" w:w="1234"/>
          </w:tcPr>
          <w:p>
            <w:r>
              <w:t>181.78</w:t>
            </w:r>
          </w:p>
        </w:tc>
        <w:tc>
          <w:tcPr>
            <w:tcW w:type="dxa" w:w="1234"/>
          </w:tcPr>
          <w:p>
            <w:r>
              <w:t>176.57</w:t>
            </w:r>
          </w:p>
        </w:tc>
        <w:tc>
          <w:tcPr>
            <w:tcW w:type="dxa" w:w="1234"/>
          </w:tcPr>
          <w:p>
            <w:r>
              <w:t>180.95</w:t>
            </w:r>
          </w:p>
        </w:tc>
        <w:tc>
          <w:tcPr>
            <w:tcW w:type="dxa" w:w="1234"/>
          </w:tcPr>
          <w:p>
            <w:r>
              <w:t>286488410</w:t>
            </w:r>
          </w:p>
        </w:tc>
        <w:tc>
          <w:tcPr>
            <w:tcW w:type="dxa" w:w="1234"/>
          </w:tcPr>
          <w:p>
            <w:r>
              <w:t>2023-05-29T16:00:00.000-04:00</w:t>
            </w:r>
          </w:p>
        </w:tc>
      </w:tr>
      <w:tr>
        <w:tc>
          <w:tcPr>
            <w:tcW w:type="dxa" w:w="1234"/>
          </w:tcPr>
          <w:p>
            <w:r>
              <w:t>1685923200000</w:t>
            </w:r>
          </w:p>
        </w:tc>
        <w:tc>
          <w:tcPr>
            <w:tcW w:type="dxa" w:w="1234"/>
          </w:tcPr>
          <w:p>
            <w:r>
              <w:t>182.63</w:t>
            </w:r>
          </w:p>
        </w:tc>
        <w:tc>
          <w:tcPr>
            <w:tcW w:type="dxa" w:w="1234"/>
          </w:tcPr>
          <w:p>
            <w:r>
              <w:t>184.951</w:t>
            </w:r>
          </w:p>
        </w:tc>
        <w:tc>
          <w:tcPr>
            <w:tcW w:type="dxa" w:w="1234"/>
          </w:tcPr>
          <w:p>
            <w:r>
              <w:t>177.32</w:t>
            </w:r>
          </w:p>
        </w:tc>
        <w:tc>
          <w:tcPr>
            <w:tcW w:type="dxa" w:w="1234"/>
          </w:tcPr>
          <w:p>
            <w:r>
              <w:t>180.96</w:t>
            </w:r>
          </w:p>
        </w:tc>
        <w:tc>
          <w:tcPr>
            <w:tcW w:type="dxa" w:w="1234"/>
          </w:tcPr>
          <w:p>
            <w:r>
              <w:t>347854340</w:t>
            </w:r>
          </w:p>
        </w:tc>
        <w:tc>
          <w:tcPr>
            <w:tcW w:type="dxa" w:w="1234"/>
          </w:tcPr>
          <w:p>
            <w:r>
              <w:t>2023-06-05T16:00:00.000-04:00</w:t>
            </w:r>
          </w:p>
        </w:tc>
      </w:tr>
      <w:tr>
        <w:tc>
          <w:tcPr>
            <w:tcW w:type="dxa" w:w="1234"/>
          </w:tcPr>
          <w:p>
            <w:r>
              <w:t>1686528000000</w:t>
            </w:r>
          </w:p>
        </w:tc>
        <w:tc>
          <w:tcPr>
            <w:tcW w:type="dxa" w:w="1234"/>
          </w:tcPr>
          <w:p>
            <w:r>
              <w:t>181.27</w:t>
            </w:r>
          </w:p>
        </w:tc>
        <w:tc>
          <w:tcPr>
            <w:tcW w:type="dxa" w:w="1234"/>
          </w:tcPr>
          <w:p>
            <w:r>
              <w:t>186.99</w:t>
            </w:r>
          </w:p>
        </w:tc>
        <w:tc>
          <w:tcPr>
            <w:tcW w:type="dxa" w:w="1234"/>
          </w:tcPr>
          <w:p>
            <w:r>
              <w:t>180.97</w:t>
            </w:r>
          </w:p>
        </w:tc>
        <w:tc>
          <w:tcPr>
            <w:tcW w:type="dxa" w:w="1234"/>
          </w:tcPr>
          <w:p>
            <w:r>
              <w:t>184.92</w:t>
            </w:r>
          </w:p>
        </w:tc>
        <w:tc>
          <w:tcPr>
            <w:tcW w:type="dxa" w:w="1234"/>
          </w:tcPr>
          <w:p>
            <w:r>
              <w:t>333836400</w:t>
            </w:r>
          </w:p>
        </w:tc>
        <w:tc>
          <w:tcPr>
            <w:tcW w:type="dxa" w:w="1234"/>
          </w:tcPr>
          <w:p>
            <w:r>
              <w:t>2023-06-12T16:00:00.000-04:00</w:t>
            </w:r>
          </w:p>
        </w:tc>
      </w:tr>
      <w:tr>
        <w:tc>
          <w:tcPr>
            <w:tcW w:type="dxa" w:w="1234"/>
          </w:tcPr>
          <w:p>
            <w:r>
              <w:t>1687132800000</w:t>
            </w:r>
          </w:p>
        </w:tc>
        <w:tc>
          <w:tcPr>
            <w:tcW w:type="dxa" w:w="1234"/>
          </w:tcPr>
          <w:p>
            <w:r>
              <w:t>184.41</w:t>
            </w:r>
          </w:p>
        </w:tc>
        <w:tc>
          <w:tcPr>
            <w:tcW w:type="dxa" w:w="1234"/>
          </w:tcPr>
          <w:p>
            <w:r>
              <w:t>187.56</w:t>
            </w:r>
          </w:p>
        </w:tc>
        <w:tc>
          <w:tcPr>
            <w:tcW w:type="dxa" w:w="1234"/>
          </w:tcPr>
          <w:p>
            <w:r>
              <w:t>182.5901</w:t>
            </w:r>
          </w:p>
        </w:tc>
        <w:tc>
          <w:tcPr>
            <w:tcW w:type="dxa" w:w="1234"/>
          </w:tcPr>
          <w:p>
            <w:r>
              <w:t>186.68</w:t>
            </w:r>
          </w:p>
        </w:tc>
        <w:tc>
          <w:tcPr>
            <w:tcW w:type="dxa" w:w="1234"/>
          </w:tcPr>
          <w:p>
            <w:r>
              <w:t>203677110</w:t>
            </w:r>
          </w:p>
        </w:tc>
        <w:tc>
          <w:tcPr>
            <w:tcW w:type="dxa" w:w="1234"/>
          </w:tcPr>
          <w:p>
            <w:r>
              <w:t>2023-06-19T16:00:00.000-04:00</w:t>
            </w:r>
          </w:p>
        </w:tc>
      </w:tr>
      <w:tr>
        <w:tc>
          <w:tcPr>
            <w:tcW w:type="dxa" w:w="1234"/>
          </w:tcPr>
          <w:p>
            <w:r>
              <w:t>1687737600000</w:t>
            </w:r>
          </w:p>
        </w:tc>
        <w:tc>
          <w:tcPr>
            <w:tcW w:type="dxa" w:w="1234"/>
          </w:tcPr>
          <w:p>
            <w:r>
              <w:t>186.83</w:t>
            </w:r>
          </w:p>
        </w:tc>
        <w:tc>
          <w:tcPr>
            <w:tcW w:type="dxa" w:w="1234"/>
          </w:tcPr>
          <w:p>
            <w:r>
              <w:t>194.48</w:t>
            </w:r>
          </w:p>
        </w:tc>
        <w:tc>
          <w:tcPr>
            <w:tcW w:type="dxa" w:w="1234"/>
          </w:tcPr>
          <w:p>
            <w:r>
              <w:t>185.23</w:t>
            </w:r>
          </w:p>
        </w:tc>
        <w:tc>
          <w:tcPr>
            <w:tcW w:type="dxa" w:w="1234"/>
          </w:tcPr>
          <w:p>
            <w:r>
              <w:t>193.97</w:t>
            </w:r>
          </w:p>
        </w:tc>
        <w:tc>
          <w:tcPr>
            <w:tcW w:type="dxa" w:w="1234"/>
          </w:tcPr>
          <w:p>
            <w:r>
              <w:t>281596830</w:t>
            </w:r>
          </w:p>
        </w:tc>
        <w:tc>
          <w:tcPr>
            <w:tcW w:type="dxa" w:w="1234"/>
          </w:tcPr>
          <w:p>
            <w:r>
              <w:t>2023-06-26T16:00:00.000-04:00</w:t>
            </w:r>
          </w:p>
        </w:tc>
      </w:tr>
      <w:tr>
        <w:tc>
          <w:tcPr>
            <w:tcW w:type="dxa" w:w="1234"/>
          </w:tcPr>
          <w:p>
            <w:r>
              <w:t>1688342400000</w:t>
            </w:r>
          </w:p>
        </w:tc>
        <w:tc>
          <w:tcPr>
            <w:tcW w:type="dxa" w:w="1234"/>
          </w:tcPr>
          <w:p>
            <w:r>
              <w:t>193.78</w:t>
            </w:r>
          </w:p>
        </w:tc>
        <w:tc>
          <w:tcPr>
            <w:tcW w:type="dxa" w:w="1234"/>
          </w:tcPr>
          <w:p>
            <w:r>
              <w:t>193.88</w:t>
            </w:r>
          </w:p>
        </w:tc>
        <w:tc>
          <w:tcPr>
            <w:tcW w:type="dxa" w:w="1234"/>
          </w:tcPr>
          <w:p>
            <w:r>
              <w:t>189.2</w:t>
            </w:r>
          </w:p>
        </w:tc>
        <w:tc>
          <w:tcPr>
            <w:tcW w:type="dxa" w:w="1234"/>
          </w:tcPr>
          <w:p>
            <w:r>
              <w:t>190.68</w:t>
            </w:r>
          </w:p>
        </w:tc>
        <w:tc>
          <w:tcPr>
            <w:tcW w:type="dxa" w:w="1234"/>
          </w:tcPr>
          <w:p>
            <w:r>
              <w:t>170349470</w:t>
            </w:r>
          </w:p>
        </w:tc>
        <w:tc>
          <w:tcPr>
            <w:tcW w:type="dxa" w:w="1234"/>
          </w:tcPr>
          <w:p>
            <w:r>
              <w:t>2023-07-03T16:00:00.000-04:00</w:t>
            </w:r>
          </w:p>
        </w:tc>
      </w:tr>
      <w:tr>
        <w:tc>
          <w:tcPr>
            <w:tcW w:type="dxa" w:w="1234"/>
          </w:tcPr>
          <w:p>
            <w:r>
              <w:t>1688947200000</w:t>
            </w:r>
          </w:p>
        </w:tc>
        <w:tc>
          <w:tcPr>
            <w:tcW w:type="dxa" w:w="1234"/>
          </w:tcPr>
          <w:p>
            <w:r>
              <w:t>189.26</w:t>
            </w:r>
          </w:p>
        </w:tc>
        <w:tc>
          <w:tcPr>
            <w:tcW w:type="dxa" w:w="1234"/>
          </w:tcPr>
          <w:p>
            <w:r>
              <w:t>191.7</w:t>
            </w:r>
          </w:p>
        </w:tc>
        <w:tc>
          <w:tcPr>
            <w:tcW w:type="dxa" w:w="1234"/>
          </w:tcPr>
          <w:p>
            <w:r>
              <w:t>186.6</w:t>
            </w:r>
          </w:p>
        </w:tc>
        <w:tc>
          <w:tcPr>
            <w:tcW w:type="dxa" w:w="1234"/>
          </w:tcPr>
          <w:p>
            <w:r>
              <w:t>190.69</w:t>
            </w:r>
          </w:p>
        </w:tc>
        <w:tc>
          <w:tcPr>
            <w:tcW w:type="dxa" w:w="1234"/>
          </w:tcPr>
          <w:p>
            <w:r>
              <w:t>250269110</w:t>
            </w:r>
          </w:p>
        </w:tc>
        <w:tc>
          <w:tcPr>
            <w:tcW w:type="dxa" w:w="1234"/>
          </w:tcPr>
          <w:p>
            <w:r>
              <w:t>2023-07-10T16:00:00.000-04:00</w:t>
            </w:r>
          </w:p>
        </w:tc>
      </w:tr>
      <w:tr>
        <w:tc>
          <w:tcPr>
            <w:tcW w:type="dxa" w:w="1234"/>
          </w:tcPr>
          <w:p>
            <w:r>
              <w:t>1689552000000</w:t>
            </w:r>
          </w:p>
        </w:tc>
        <w:tc>
          <w:tcPr>
            <w:tcW w:type="dxa" w:w="1234"/>
          </w:tcPr>
          <w:p>
            <w:r>
              <w:t>191.9</w:t>
            </w:r>
          </w:p>
        </w:tc>
        <w:tc>
          <w:tcPr>
            <w:tcW w:type="dxa" w:w="1234"/>
          </w:tcPr>
          <w:p>
            <w:r>
              <w:t>198.23</w:t>
            </w:r>
          </w:p>
        </w:tc>
        <w:tc>
          <w:tcPr>
            <w:tcW w:type="dxa" w:w="1234"/>
          </w:tcPr>
          <w:p>
            <w:r>
              <w:t>191.23</w:t>
            </w:r>
          </w:p>
        </w:tc>
        <w:tc>
          <w:tcPr>
            <w:tcW w:type="dxa" w:w="1234"/>
          </w:tcPr>
          <w:p>
            <w:r>
              <w:t>191.94</w:t>
            </w:r>
          </w:p>
        </w:tc>
        <w:tc>
          <w:tcPr>
            <w:tcW w:type="dxa" w:w="1234"/>
          </w:tcPr>
          <w:p>
            <w:r>
              <w:t>310914140</w:t>
            </w:r>
          </w:p>
        </w:tc>
        <w:tc>
          <w:tcPr>
            <w:tcW w:type="dxa" w:w="1234"/>
          </w:tcPr>
          <w:p>
            <w:r>
              <w:t>2023-07-17T16:00:00.000-04:00</w:t>
            </w:r>
          </w:p>
        </w:tc>
      </w:tr>
      <w:tr>
        <w:tc>
          <w:tcPr>
            <w:tcW w:type="dxa" w:w="1234"/>
          </w:tcPr>
          <w:p>
            <w:r>
              <w:t>1690156800000</w:t>
            </w:r>
          </w:p>
        </w:tc>
        <w:tc>
          <w:tcPr>
            <w:tcW w:type="dxa" w:w="1234"/>
          </w:tcPr>
          <w:p>
            <w:r>
              <w:t>193.41</w:t>
            </w:r>
          </w:p>
        </w:tc>
        <w:tc>
          <w:tcPr>
            <w:tcW w:type="dxa" w:w="1234"/>
          </w:tcPr>
          <w:p>
            <w:r>
              <w:t>197.2</w:t>
            </w:r>
          </w:p>
        </w:tc>
        <w:tc>
          <w:tcPr>
            <w:tcW w:type="dxa" w:w="1234"/>
          </w:tcPr>
          <w:p>
            <w:r>
              <w:t>192.25</w:t>
            </w:r>
          </w:p>
        </w:tc>
        <w:tc>
          <w:tcPr>
            <w:tcW w:type="dxa" w:w="1234"/>
          </w:tcPr>
          <w:p>
            <w:r>
              <w:t>195.83</w:t>
            </w:r>
          </w:p>
        </w:tc>
        <w:tc>
          <w:tcPr>
            <w:tcW w:type="dxa" w:w="1234"/>
          </w:tcPr>
          <w:p>
            <w:r>
              <w:t>226011790</w:t>
            </w:r>
          </w:p>
        </w:tc>
        <w:tc>
          <w:tcPr>
            <w:tcW w:type="dxa" w:w="1234"/>
          </w:tcPr>
          <w:p>
            <w:r>
              <w:t>2023-07-24T16:00:00.000-04:00</w:t>
            </w:r>
          </w:p>
        </w:tc>
      </w:tr>
      <w:tr>
        <w:tc>
          <w:tcPr>
            <w:tcW w:type="dxa" w:w="1234"/>
          </w:tcPr>
          <w:p>
            <w:r>
              <w:t>1690761600000</w:t>
            </w:r>
          </w:p>
        </w:tc>
        <w:tc>
          <w:tcPr>
            <w:tcW w:type="dxa" w:w="1234"/>
          </w:tcPr>
          <w:p>
            <w:r>
              <w:t>196.06</w:t>
            </w:r>
          </w:p>
        </w:tc>
        <w:tc>
          <w:tcPr>
            <w:tcW w:type="dxa" w:w="1234"/>
          </w:tcPr>
          <w:p>
            <w:r>
              <w:t>196.73</w:t>
            </w:r>
          </w:p>
        </w:tc>
        <w:tc>
          <w:tcPr>
            <w:tcW w:type="dxa" w:w="1234"/>
          </w:tcPr>
          <w:p>
            <w:r>
              <w:t>181.92</w:t>
            </w:r>
          </w:p>
        </w:tc>
        <w:tc>
          <w:tcPr>
            <w:tcW w:type="dxa" w:w="1234"/>
          </w:tcPr>
          <w:p>
            <w:r>
              <w:t>181.99</w:t>
            </w:r>
          </w:p>
        </w:tc>
        <w:tc>
          <w:tcPr>
            <w:tcW w:type="dxa" w:w="1234"/>
          </w:tcPr>
          <w:p>
            <w:r>
              <w:t>302694990</w:t>
            </w:r>
          </w:p>
        </w:tc>
        <w:tc>
          <w:tcPr>
            <w:tcW w:type="dxa" w:w="1234"/>
          </w:tcPr>
          <w:p>
            <w:r>
              <w:t>2023-07-31T16:00:00.000-04:00</w:t>
            </w:r>
          </w:p>
        </w:tc>
      </w:tr>
      <w:tr>
        <w:tc>
          <w:tcPr>
            <w:tcW w:type="dxa" w:w="1234"/>
          </w:tcPr>
          <w:p>
            <w:r>
              <w:t>1691366400000</w:t>
            </w:r>
          </w:p>
        </w:tc>
        <w:tc>
          <w:tcPr>
            <w:tcW w:type="dxa" w:w="1234"/>
          </w:tcPr>
          <w:p>
            <w:r>
              <w:t>182.13</w:t>
            </w:r>
          </w:p>
        </w:tc>
        <w:tc>
          <w:tcPr>
            <w:tcW w:type="dxa" w:w="1234"/>
          </w:tcPr>
          <w:p>
            <w:r>
              <w:t>183.13</w:t>
            </w:r>
          </w:p>
        </w:tc>
        <w:tc>
          <w:tcPr>
            <w:tcW w:type="dxa" w:w="1234"/>
          </w:tcPr>
          <w:p>
            <w:r>
              <w:t>176.55</w:t>
            </w:r>
          </w:p>
        </w:tc>
        <w:tc>
          <w:tcPr>
            <w:tcW w:type="dxa" w:w="1234"/>
          </w:tcPr>
          <w:p>
            <w:r>
              <w:t>177.79</w:t>
            </w:r>
          </w:p>
        </w:tc>
        <w:tc>
          <w:tcPr>
            <w:tcW w:type="dxa" w:w="1234"/>
          </w:tcPr>
          <w:p>
            <w:r>
              <w:t>332501090</w:t>
            </w:r>
          </w:p>
        </w:tc>
        <w:tc>
          <w:tcPr>
            <w:tcW w:type="dxa" w:w="1234"/>
          </w:tcPr>
          <w:p>
            <w:r>
              <w:t>2023-08-07T16:00:00.000-04:00</w:t>
            </w:r>
          </w:p>
        </w:tc>
      </w:tr>
      <w:tr>
        <w:tc>
          <w:tcPr>
            <w:tcW w:type="dxa" w:w="1234"/>
          </w:tcPr>
          <w:p>
            <w:r>
              <w:t>1691971200000</w:t>
            </w:r>
          </w:p>
        </w:tc>
        <w:tc>
          <w:tcPr>
            <w:tcW w:type="dxa" w:w="1234"/>
          </w:tcPr>
          <w:p>
            <w:r>
              <w:t>177.97</w:t>
            </w:r>
          </w:p>
        </w:tc>
        <w:tc>
          <w:tcPr>
            <w:tcW w:type="dxa" w:w="1234"/>
          </w:tcPr>
          <w:p>
            <w:r>
              <w:t>179.69</w:t>
            </w:r>
          </w:p>
        </w:tc>
        <w:tc>
          <w:tcPr>
            <w:tcW w:type="dxa" w:w="1234"/>
          </w:tcPr>
          <w:p>
            <w:r>
              <w:t>171.96</w:t>
            </w:r>
          </w:p>
        </w:tc>
        <w:tc>
          <w:tcPr>
            <w:tcW w:type="dxa" w:w="1234"/>
          </w:tcPr>
          <w:p>
            <w:r>
              <w:t>174.49</w:t>
            </w:r>
          </w:p>
        </w:tc>
        <w:tc>
          <w:tcPr>
            <w:tcW w:type="dxa" w:w="1234"/>
          </w:tcPr>
          <w:p>
            <w:r>
              <w:t>261498110</w:t>
            </w:r>
          </w:p>
        </w:tc>
        <w:tc>
          <w:tcPr>
            <w:tcW w:type="dxa" w:w="1234"/>
          </w:tcPr>
          <w:p>
            <w:r>
              <w:t>2023-08-14T16:00:00.000-04:00</w:t>
            </w:r>
          </w:p>
        </w:tc>
      </w:tr>
      <w:tr>
        <w:tc>
          <w:tcPr>
            <w:tcW w:type="dxa" w:w="1234"/>
          </w:tcPr>
          <w:p>
            <w:r>
              <w:t>1692576000000</w:t>
            </w:r>
          </w:p>
        </w:tc>
        <w:tc>
          <w:tcPr>
            <w:tcW w:type="dxa" w:w="1234"/>
          </w:tcPr>
          <w:p>
            <w:r>
              <w:t>175.07</w:t>
            </w:r>
          </w:p>
        </w:tc>
        <w:tc>
          <w:tcPr>
            <w:tcW w:type="dxa" w:w="1234"/>
          </w:tcPr>
          <w:p>
            <w:r>
              <w:t>181.55</w:t>
            </w:r>
          </w:p>
        </w:tc>
        <w:tc>
          <w:tcPr>
            <w:tcW w:type="dxa" w:w="1234"/>
          </w:tcPr>
          <w:p>
            <w:r>
              <w:t>173.735</w:t>
            </w:r>
          </w:p>
        </w:tc>
        <w:tc>
          <w:tcPr>
            <w:tcW w:type="dxa" w:w="1234"/>
          </w:tcPr>
          <w:p>
            <w:r>
              <w:t>178.61</w:t>
            </w:r>
          </w:p>
        </w:tc>
        <w:tc>
          <w:tcPr>
            <w:tcW w:type="dxa" w:w="1234"/>
          </w:tcPr>
          <w:p>
            <w:r>
              <w:t>247514270</w:t>
            </w:r>
          </w:p>
        </w:tc>
        <w:tc>
          <w:tcPr>
            <w:tcW w:type="dxa" w:w="1234"/>
          </w:tcPr>
          <w:p>
            <w:r>
              <w:t>2023-08-21T16:00:00.000-04:00</w:t>
            </w:r>
          </w:p>
        </w:tc>
      </w:tr>
      <w:tr>
        <w:tc>
          <w:tcPr>
            <w:tcW w:type="dxa" w:w="1234"/>
          </w:tcPr>
          <w:p>
            <w:r>
              <w:t>1693180800000</w:t>
            </w:r>
          </w:p>
        </w:tc>
        <w:tc>
          <w:tcPr>
            <w:tcW w:type="dxa" w:w="1234"/>
          </w:tcPr>
          <w:p>
            <w:r>
              <w:t>180.09</w:t>
            </w:r>
          </w:p>
        </w:tc>
        <w:tc>
          <w:tcPr>
            <w:tcW w:type="dxa" w:w="1234"/>
          </w:tcPr>
          <w:p>
            <w:r>
              <w:t>189.92</w:t>
            </w:r>
          </w:p>
        </w:tc>
        <w:tc>
          <w:tcPr>
            <w:tcW w:type="dxa" w:w="1234"/>
          </w:tcPr>
          <w:p>
            <w:r>
              <w:t>178.545</w:t>
            </w:r>
          </w:p>
        </w:tc>
        <w:tc>
          <w:tcPr>
            <w:tcW w:type="dxa" w:w="1234"/>
          </w:tcPr>
          <w:p>
            <w:r>
              <w:t>189.46</w:t>
            </w:r>
          </w:p>
        </w:tc>
        <w:tc>
          <w:tcPr>
            <w:tcW w:type="dxa" w:w="1234"/>
          </w:tcPr>
          <w:p>
            <w:r>
              <w:t>264199500</w:t>
            </w:r>
          </w:p>
        </w:tc>
        <w:tc>
          <w:tcPr>
            <w:tcW w:type="dxa" w:w="1234"/>
          </w:tcPr>
          <w:p>
            <w:r>
              <w:t>2023-08-28T16:00:00.000-04:00</w:t>
            </w:r>
          </w:p>
        </w:tc>
      </w:tr>
      <w:tr>
        <w:tc>
          <w:tcPr>
            <w:tcW w:type="dxa" w:w="1234"/>
          </w:tcPr>
          <w:p>
            <w:r>
              <w:t>1693785600000</w:t>
            </w:r>
          </w:p>
        </w:tc>
        <w:tc>
          <w:tcPr>
            <w:tcW w:type="dxa" w:w="1234"/>
          </w:tcPr>
          <w:p>
            <w:r>
              <w:t>188.28</w:t>
            </w:r>
          </w:p>
        </w:tc>
        <w:tc>
          <w:tcPr>
            <w:tcW w:type="dxa" w:w="1234"/>
          </w:tcPr>
          <w:p>
            <w:r>
              <w:t>189.98</w:t>
            </w:r>
          </w:p>
        </w:tc>
        <w:tc>
          <w:tcPr>
            <w:tcW w:type="dxa" w:w="1234"/>
          </w:tcPr>
          <w:p>
            <w:r>
              <w:t>173.54</w:t>
            </w:r>
          </w:p>
        </w:tc>
        <w:tc>
          <w:tcPr>
            <w:tcW w:type="dxa" w:w="1234"/>
          </w:tcPr>
          <w:p>
            <w:r>
              <w:t>178.18</w:t>
            </w:r>
          </w:p>
        </w:tc>
        <w:tc>
          <w:tcPr>
            <w:tcW w:type="dxa" w:w="1234"/>
          </w:tcPr>
          <w:p>
            <w:r>
              <w:t>305126710</w:t>
            </w:r>
          </w:p>
        </w:tc>
        <w:tc>
          <w:tcPr>
            <w:tcW w:type="dxa" w:w="1234"/>
          </w:tcPr>
          <w:p>
            <w:r>
              <w:t>2023-09-04T16:00:00.000-04:00</w:t>
            </w:r>
          </w:p>
        </w:tc>
      </w:tr>
      <w:tr>
        <w:tc>
          <w:tcPr>
            <w:tcW w:type="dxa" w:w="1234"/>
          </w:tcPr>
          <w:p>
            <w:r>
              <w:t>1694390400000</w:t>
            </w:r>
          </w:p>
        </w:tc>
        <w:tc>
          <w:tcPr>
            <w:tcW w:type="dxa" w:w="1234"/>
          </w:tcPr>
          <w:p>
            <w:r>
              <w:t>179.45</w:t>
            </w:r>
          </w:p>
        </w:tc>
        <w:tc>
          <w:tcPr>
            <w:tcW w:type="dxa" w:w="1234"/>
          </w:tcPr>
          <w:p>
            <w:r>
              <w:t>180.13</w:t>
            </w:r>
          </w:p>
        </w:tc>
        <w:tc>
          <w:tcPr>
            <w:tcW w:type="dxa" w:w="1234"/>
          </w:tcPr>
          <w:p>
            <w:r>
              <w:t>173.58</w:t>
            </w:r>
          </w:p>
        </w:tc>
        <w:tc>
          <w:tcPr>
            <w:tcW w:type="dxa" w:w="1234"/>
          </w:tcPr>
          <w:p>
            <w:r>
              <w:t>175.01</w:t>
            </w:r>
          </w:p>
        </w:tc>
        <w:tc>
          <w:tcPr>
            <w:tcW w:type="dxa" w:w="1234"/>
          </w:tcPr>
          <w:p>
            <w:r>
              <w:t>344803020</w:t>
            </w:r>
          </w:p>
        </w:tc>
        <w:tc>
          <w:tcPr>
            <w:tcW w:type="dxa" w:w="1234"/>
          </w:tcPr>
          <w:p>
            <w:r>
              <w:t>2023-09-11T16:00:00.000-04:00</w:t>
            </w:r>
          </w:p>
        </w:tc>
      </w:tr>
      <w:tr>
        <w:tc>
          <w:tcPr>
            <w:tcW w:type="dxa" w:w="1234"/>
          </w:tcPr>
          <w:p>
            <w:r>
              <w:t>1694995200000</w:t>
            </w:r>
          </w:p>
        </w:tc>
        <w:tc>
          <w:tcPr>
            <w:tcW w:type="dxa" w:w="1234"/>
          </w:tcPr>
          <w:p>
            <w:r>
              <w:t>176.48</w:t>
            </w:r>
          </w:p>
        </w:tc>
        <w:tc>
          <w:tcPr>
            <w:tcW w:type="dxa" w:w="1234"/>
          </w:tcPr>
          <w:p>
            <w:r>
              <w:t>179.695</w:t>
            </w:r>
          </w:p>
        </w:tc>
        <w:tc>
          <w:tcPr>
            <w:tcW w:type="dxa" w:w="1234"/>
          </w:tcPr>
          <w:p>
            <w:r>
              <w:t>173.86</w:t>
            </w:r>
          </w:p>
        </w:tc>
        <w:tc>
          <w:tcPr>
            <w:tcW w:type="dxa" w:w="1234"/>
          </w:tcPr>
          <w:p>
            <w:r>
              <w:t>174.79</w:t>
            </w:r>
          </w:p>
        </w:tc>
        <w:tc>
          <w:tcPr>
            <w:tcW w:type="dxa" w:w="1234"/>
          </w:tcPr>
          <w:p>
            <w:r>
              <w:t>297395200</w:t>
            </w:r>
          </w:p>
        </w:tc>
        <w:tc>
          <w:tcPr>
            <w:tcW w:type="dxa" w:w="1234"/>
          </w:tcPr>
          <w:p>
            <w:r>
              <w:t>2023-09-18T16:00:00.000-04:00</w:t>
            </w:r>
          </w:p>
        </w:tc>
      </w:tr>
      <w:tr>
        <w:tc>
          <w:tcPr>
            <w:tcW w:type="dxa" w:w="1234"/>
          </w:tcPr>
          <w:p>
            <w:r>
              <w:t>1695600000000</w:t>
            </w:r>
          </w:p>
        </w:tc>
        <w:tc>
          <w:tcPr>
            <w:tcW w:type="dxa" w:w="1234"/>
          </w:tcPr>
          <w:p>
            <w:r>
              <w:t>174.2</w:t>
            </w:r>
          </w:p>
        </w:tc>
        <w:tc>
          <w:tcPr>
            <w:tcW w:type="dxa" w:w="1234"/>
          </w:tcPr>
          <w:p>
            <w:r>
              <w:t>176.97</w:t>
            </w:r>
          </w:p>
        </w:tc>
        <w:tc>
          <w:tcPr>
            <w:tcW w:type="dxa" w:w="1234"/>
          </w:tcPr>
          <w:p>
            <w:r>
              <w:t>167.62</w:t>
            </w:r>
          </w:p>
        </w:tc>
        <w:tc>
          <w:tcPr>
            <w:tcW w:type="dxa" w:w="1234"/>
          </w:tcPr>
          <w:p>
            <w:r>
              <w:t>171.21</w:t>
            </w:r>
          </w:p>
        </w:tc>
        <w:tc>
          <w:tcPr>
            <w:tcW w:type="dxa" w:w="1234"/>
          </w:tcPr>
          <w:p>
            <w:r>
              <w:t>285839000</w:t>
            </w:r>
          </w:p>
        </w:tc>
        <w:tc>
          <w:tcPr>
            <w:tcW w:type="dxa" w:w="1234"/>
          </w:tcPr>
          <w:p>
            <w:r>
              <w:t>2023-09-25T16:00:00.000-04:00</w:t>
            </w:r>
          </w:p>
        </w:tc>
      </w:tr>
      <w:tr>
        <w:tc>
          <w:tcPr>
            <w:tcW w:type="dxa" w:w="1234"/>
          </w:tcPr>
          <w:p>
            <w:r>
              <w:t>1696204800000</w:t>
            </w:r>
          </w:p>
        </w:tc>
        <w:tc>
          <w:tcPr>
            <w:tcW w:type="dxa" w:w="1234"/>
          </w:tcPr>
          <w:p>
            <w:r>
              <w:t>171.22</w:t>
            </w:r>
          </w:p>
        </w:tc>
        <w:tc>
          <w:tcPr>
            <w:tcW w:type="dxa" w:w="1234"/>
          </w:tcPr>
          <w:p>
            <w:r>
              <w:t>177.99</w:t>
            </w:r>
          </w:p>
        </w:tc>
        <w:tc>
          <w:tcPr>
            <w:tcW w:type="dxa" w:w="1234"/>
          </w:tcPr>
          <w:p>
            <w:r>
              <w:t>170.82</w:t>
            </w:r>
          </w:p>
        </w:tc>
        <w:tc>
          <w:tcPr>
            <w:tcW w:type="dxa" w:w="1234"/>
          </w:tcPr>
          <w:p>
            <w:r>
              <w:t>177.49</w:t>
            </w:r>
          </w:p>
        </w:tc>
        <w:tc>
          <w:tcPr>
            <w:tcW w:type="dxa" w:w="1234"/>
          </w:tcPr>
          <w:p>
            <w:r>
              <w:t>260574030</w:t>
            </w:r>
          </w:p>
        </w:tc>
        <w:tc>
          <w:tcPr>
            <w:tcW w:type="dxa" w:w="1234"/>
          </w:tcPr>
          <w:p>
            <w:r>
              <w:t>2023-10-02T16:00:00.000-04:00</w:t>
            </w:r>
          </w:p>
        </w:tc>
      </w:tr>
      <w:tr>
        <w:tc>
          <w:tcPr>
            <w:tcW w:type="dxa" w:w="1234"/>
          </w:tcPr>
          <w:p>
            <w:r>
              <w:t>1696809600000</w:t>
            </w:r>
          </w:p>
        </w:tc>
        <w:tc>
          <w:tcPr>
            <w:tcW w:type="dxa" w:w="1234"/>
          </w:tcPr>
          <w:p>
            <w:r>
              <w:t>176.81</w:t>
            </w:r>
          </w:p>
        </w:tc>
        <w:tc>
          <w:tcPr>
            <w:tcW w:type="dxa" w:w="1234"/>
          </w:tcPr>
          <w:p>
            <w:r>
              <w:t>182.34</w:t>
            </w:r>
          </w:p>
        </w:tc>
        <w:tc>
          <w:tcPr>
            <w:tcW w:type="dxa" w:w="1234"/>
          </w:tcPr>
          <w:p>
            <w:r>
              <w:t>175.8</w:t>
            </w:r>
          </w:p>
        </w:tc>
        <w:tc>
          <w:tcPr>
            <w:tcW w:type="dxa" w:w="1234"/>
          </w:tcPr>
          <w:p>
            <w:r>
              <w:t>178.85</w:t>
            </w:r>
          </w:p>
        </w:tc>
        <w:tc>
          <w:tcPr>
            <w:tcW w:type="dxa" w:w="1234"/>
          </w:tcPr>
          <w:p>
            <w:r>
              <w:t>241839090</w:t>
            </w:r>
          </w:p>
        </w:tc>
        <w:tc>
          <w:tcPr>
            <w:tcW w:type="dxa" w:w="1234"/>
          </w:tcPr>
          <w:p>
            <w:r>
              <w:t>2023-10-09T16:00:00.000-04:00</w:t>
            </w:r>
          </w:p>
        </w:tc>
      </w:tr>
      <w:tr>
        <w:tc>
          <w:tcPr>
            <w:tcW w:type="dxa" w:w="1234"/>
          </w:tcPr>
          <w:p>
            <w:r>
              <w:t>1697414400000</w:t>
            </w:r>
          </w:p>
        </w:tc>
        <w:tc>
          <w:tcPr>
            <w:tcW w:type="dxa" w:w="1234"/>
          </w:tcPr>
          <w:p>
            <w:r>
              <w:t>176.75</w:t>
            </w:r>
          </w:p>
        </w:tc>
        <w:tc>
          <w:tcPr>
            <w:tcW w:type="dxa" w:w="1234"/>
          </w:tcPr>
          <w:p>
            <w:r>
              <w:t>179.075</w:t>
            </w:r>
          </w:p>
        </w:tc>
        <w:tc>
          <w:tcPr>
            <w:tcW w:type="dxa" w:w="1234"/>
          </w:tcPr>
          <w:p>
            <w:r>
              <w:t>172.64</w:t>
            </w:r>
          </w:p>
        </w:tc>
        <w:tc>
          <w:tcPr>
            <w:tcW w:type="dxa" w:w="1234"/>
          </w:tcPr>
          <w:p>
            <w:r>
              <w:t>172.88</w:t>
            </w:r>
          </w:p>
        </w:tc>
        <w:tc>
          <w:tcPr>
            <w:tcW w:type="dxa" w:w="1234"/>
          </w:tcPr>
          <w:p>
            <w:r>
              <w:t>288377600</w:t>
            </w:r>
          </w:p>
        </w:tc>
        <w:tc>
          <w:tcPr>
            <w:tcW w:type="dxa" w:w="1234"/>
          </w:tcPr>
          <w:p>
            <w:r>
              <w:t>2023-10-16T16:00:00.000-04:00</w:t>
            </w:r>
          </w:p>
        </w:tc>
      </w:tr>
      <w:tr>
        <w:tc>
          <w:tcPr>
            <w:tcW w:type="dxa" w:w="1234"/>
          </w:tcPr>
          <w:p>
            <w:r>
              <w:t>1698019200000</w:t>
            </w:r>
          </w:p>
        </w:tc>
        <w:tc>
          <w:tcPr>
            <w:tcW w:type="dxa" w:w="1234"/>
          </w:tcPr>
          <w:p>
            <w:r>
              <w:t>170.91</w:t>
            </w:r>
          </w:p>
        </w:tc>
        <w:tc>
          <w:tcPr>
            <w:tcW w:type="dxa" w:w="1234"/>
          </w:tcPr>
          <w:p>
            <w:r>
              <w:t>174.01</w:t>
            </w:r>
          </w:p>
        </w:tc>
        <w:tc>
          <w:tcPr>
            <w:tcW w:type="dxa" w:w="1234"/>
          </w:tcPr>
          <w:p>
            <w:r>
              <w:t>165.67</w:t>
            </w:r>
          </w:p>
        </w:tc>
        <w:tc>
          <w:tcPr>
            <w:tcW w:type="dxa" w:w="1234"/>
          </w:tcPr>
          <w:p>
            <w:r>
              <w:t>168.22</w:t>
            </w:r>
          </w:p>
        </w:tc>
        <w:tc>
          <w:tcPr>
            <w:tcW w:type="dxa" w:w="1234"/>
          </w:tcPr>
          <w:p>
            <w:r>
              <w:t>286078100</w:t>
            </w:r>
          </w:p>
        </w:tc>
        <w:tc>
          <w:tcPr>
            <w:tcW w:type="dxa" w:w="1234"/>
          </w:tcPr>
          <w:p>
            <w:r>
              <w:t>2023-10-23T16:00:00.000-04:00</w:t>
            </w:r>
          </w:p>
        </w:tc>
      </w:tr>
      <w:tr>
        <w:tc>
          <w:tcPr>
            <w:tcW w:type="dxa" w:w="1234"/>
          </w:tcPr>
          <w:p>
            <w:r>
              <w:t>1698624000000</w:t>
            </w:r>
          </w:p>
        </w:tc>
        <w:tc>
          <w:tcPr>
            <w:tcW w:type="dxa" w:w="1234"/>
          </w:tcPr>
          <w:p>
            <w:r>
              <w:t>169.02</w:t>
            </w:r>
          </w:p>
        </w:tc>
        <w:tc>
          <w:tcPr>
            <w:tcW w:type="dxa" w:w="1234"/>
          </w:tcPr>
          <w:p>
            <w:r>
              <w:t>177.78</w:t>
            </w:r>
          </w:p>
        </w:tc>
        <w:tc>
          <w:tcPr>
            <w:tcW w:type="dxa" w:w="1234"/>
          </w:tcPr>
          <w:p>
            <w:r>
              <w:t>167.9</w:t>
            </w:r>
          </w:p>
        </w:tc>
        <w:tc>
          <w:tcPr>
            <w:tcW w:type="dxa" w:w="1234"/>
          </w:tcPr>
          <w:p>
            <w:r>
              <w:t>176.65</w:t>
            </w:r>
          </w:p>
        </w:tc>
        <w:tc>
          <w:tcPr>
            <w:tcW w:type="dxa" w:w="1234"/>
          </w:tcPr>
          <w:p>
            <w:r>
              <w:t>310075880</w:t>
            </w:r>
          </w:p>
        </w:tc>
        <w:tc>
          <w:tcPr>
            <w:tcW w:type="dxa" w:w="1234"/>
          </w:tcPr>
          <w:p>
            <w:r>
              <w:t>2023-10-30T16:00:00.000-04:00</w:t>
            </w:r>
          </w:p>
        </w:tc>
      </w:tr>
      <w:tr>
        <w:tc>
          <w:tcPr>
            <w:tcW w:type="dxa" w:w="1234"/>
          </w:tcPr>
          <w:p>
            <w:r>
              <w:t>1699228800000</w:t>
            </w:r>
          </w:p>
        </w:tc>
        <w:tc>
          <w:tcPr>
            <w:tcW w:type="dxa" w:w="1234"/>
          </w:tcPr>
          <w:p>
            <w:r>
              <w:t>176.38</w:t>
            </w:r>
          </w:p>
        </w:tc>
        <w:tc>
          <w:tcPr>
            <w:tcW w:type="dxa" w:w="1234"/>
          </w:tcPr>
          <w:p>
            <w:r>
              <w:t>186.565</w:t>
            </w:r>
          </w:p>
        </w:tc>
        <w:tc>
          <w:tcPr>
            <w:tcW w:type="dxa" w:w="1234"/>
          </w:tcPr>
          <w:p>
            <w:r>
              <w:t>176.21</w:t>
            </w:r>
          </w:p>
        </w:tc>
        <w:tc>
          <w:tcPr>
            <w:tcW w:type="dxa" w:w="1234"/>
          </w:tcPr>
          <w:p>
            <w:r>
              <w:t>186.4</w:t>
            </w:r>
          </w:p>
        </w:tc>
        <w:tc>
          <w:tcPr>
            <w:tcW w:type="dxa" w:w="1234"/>
          </w:tcPr>
          <w:p>
            <w:r>
              <w:t>303653020</w:t>
            </w:r>
          </w:p>
        </w:tc>
        <w:tc>
          <w:tcPr>
            <w:tcW w:type="dxa" w:w="1234"/>
          </w:tcPr>
          <w:p>
            <w:r>
              <w:t>2023-11-06T15:00:00.000-05:00</w:t>
            </w:r>
          </w:p>
        </w:tc>
      </w:tr>
      <w:tr>
        <w:tc>
          <w:tcPr>
            <w:tcW w:type="dxa" w:w="1234"/>
          </w:tcPr>
          <w:p>
            <w:r>
              <w:t>1699833600000</w:t>
            </w:r>
          </w:p>
        </w:tc>
        <w:tc>
          <w:tcPr>
            <w:tcW w:type="dxa" w:w="1234"/>
          </w:tcPr>
          <w:p>
            <w:r>
              <w:t>185.82</w:t>
            </w:r>
          </w:p>
        </w:tc>
        <w:tc>
          <w:tcPr>
            <w:tcW w:type="dxa" w:w="1234"/>
          </w:tcPr>
          <w:p>
            <w:r>
              <w:t>190.96</w:t>
            </w:r>
          </w:p>
        </w:tc>
        <w:tc>
          <w:tcPr>
            <w:tcW w:type="dxa" w:w="1234"/>
          </w:tcPr>
          <w:p>
            <w:r>
              <w:t>184.21</w:t>
            </w:r>
          </w:p>
        </w:tc>
        <w:tc>
          <w:tcPr>
            <w:tcW w:type="dxa" w:w="1234"/>
          </w:tcPr>
          <w:p>
            <w:r>
              <w:t>189.69</w:t>
            </w:r>
          </w:p>
        </w:tc>
        <w:tc>
          <w:tcPr>
            <w:tcW w:type="dxa" w:w="1234"/>
          </w:tcPr>
          <w:p>
            <w:r>
              <w:t>262880720</w:t>
            </w:r>
          </w:p>
        </w:tc>
        <w:tc>
          <w:tcPr>
            <w:tcW w:type="dxa" w:w="1234"/>
          </w:tcPr>
          <w:p>
            <w:r>
              <w:t>2023-11-13T15:00:00.000-05:00</w:t>
            </w:r>
          </w:p>
        </w:tc>
      </w:tr>
      <w:tr>
        <w:tc>
          <w:tcPr>
            <w:tcW w:type="dxa" w:w="1234"/>
          </w:tcPr>
          <w:p>
            <w:r>
              <w:t>1700438400000</w:t>
            </w:r>
          </w:p>
        </w:tc>
        <w:tc>
          <w:tcPr>
            <w:tcW w:type="dxa" w:w="1234"/>
          </w:tcPr>
          <w:p>
            <w:r>
              <w:t>189.89</w:t>
            </w:r>
          </w:p>
        </w:tc>
        <w:tc>
          <w:tcPr>
            <w:tcW w:type="dxa" w:w="1234"/>
          </w:tcPr>
          <w:p>
            <w:r>
              <w:t>192.93</w:t>
            </w:r>
          </w:p>
        </w:tc>
        <w:tc>
          <w:tcPr>
            <w:tcW w:type="dxa" w:w="1234"/>
          </w:tcPr>
          <w:p>
            <w:r>
              <w:t>189.25</w:t>
            </w:r>
          </w:p>
        </w:tc>
        <w:tc>
          <w:tcPr>
            <w:tcW w:type="dxa" w:w="1234"/>
          </w:tcPr>
          <w:p>
            <w:r>
              <w:t>189.97</w:t>
            </w:r>
          </w:p>
        </w:tc>
        <w:tc>
          <w:tcPr>
            <w:tcW w:type="dxa" w:w="1234"/>
          </w:tcPr>
          <w:p>
            <w:r>
              <w:t>148351450</w:t>
            </w:r>
          </w:p>
        </w:tc>
        <w:tc>
          <w:tcPr>
            <w:tcW w:type="dxa" w:w="1234"/>
          </w:tcPr>
          <w:p>
            <w:r>
              <w:t>2023-11-20T15:00:00.000-05:00</w:t>
            </w:r>
          </w:p>
        </w:tc>
      </w:tr>
      <w:tr>
        <w:tc>
          <w:tcPr>
            <w:tcW w:type="dxa" w:w="1234"/>
          </w:tcPr>
          <w:p>
            <w:r>
              <w:t>1701043200000</w:t>
            </w:r>
          </w:p>
        </w:tc>
        <w:tc>
          <w:tcPr>
            <w:tcW w:type="dxa" w:w="1234"/>
          </w:tcPr>
          <w:p>
            <w:r>
              <w:t>189.92</w:t>
            </w:r>
          </w:p>
        </w:tc>
        <w:tc>
          <w:tcPr>
            <w:tcW w:type="dxa" w:w="1234"/>
          </w:tcPr>
          <w:p>
            <w:r>
              <w:t>192.09</w:t>
            </w:r>
          </w:p>
        </w:tc>
        <w:tc>
          <w:tcPr>
            <w:tcW w:type="dxa" w:w="1234"/>
          </w:tcPr>
          <w:p>
            <w:r>
              <w:t>188.19</w:t>
            </w:r>
          </w:p>
        </w:tc>
        <w:tc>
          <w:tcPr>
            <w:tcW w:type="dxa" w:w="1234"/>
          </w:tcPr>
          <w:p>
            <w:r>
              <w:t>191.24</w:t>
            </w:r>
          </w:p>
        </w:tc>
        <w:tc>
          <w:tcPr>
            <w:tcW w:type="dxa" w:w="1234"/>
          </w:tcPr>
          <w:p>
            <w:r>
              <w:t>216481440</w:t>
            </w:r>
          </w:p>
        </w:tc>
        <w:tc>
          <w:tcPr>
            <w:tcW w:type="dxa" w:w="1234"/>
          </w:tcPr>
          <w:p>
            <w:r>
              <w:t>2023-11-27T15:00:00.000-05:00</w:t>
            </w:r>
          </w:p>
        </w:tc>
      </w:tr>
      <w:tr>
        <w:tc>
          <w:tcPr>
            <w:tcW w:type="dxa" w:w="1234"/>
          </w:tcPr>
          <w:p>
            <w:r>
              <w:t>1701648000000</w:t>
            </w:r>
          </w:p>
        </w:tc>
        <w:tc>
          <w:tcPr>
            <w:tcW w:type="dxa" w:w="1234"/>
          </w:tcPr>
          <w:p>
            <w:r>
              <w:t>189.98</w:t>
            </w:r>
          </w:p>
        </w:tc>
        <w:tc>
          <w:tcPr>
            <w:tcW w:type="dxa" w:w="1234"/>
          </w:tcPr>
          <w:p>
            <w:r>
              <w:t>195.99</w:t>
            </w:r>
          </w:p>
        </w:tc>
        <w:tc>
          <w:tcPr>
            <w:tcW w:type="dxa" w:w="1234"/>
          </w:tcPr>
          <w:p>
            <w:r>
              <w:t>187.4511</w:t>
            </w:r>
          </w:p>
        </w:tc>
        <w:tc>
          <w:tcPr>
            <w:tcW w:type="dxa" w:w="1234"/>
          </w:tcPr>
          <w:p>
            <w:r>
              <w:t>195.71</w:t>
            </w:r>
          </w:p>
        </w:tc>
        <w:tc>
          <w:tcPr>
            <w:tcW w:type="dxa" w:w="1234"/>
          </w:tcPr>
          <w:p>
            <w:r>
              <w:t>251991670</w:t>
            </w:r>
          </w:p>
        </w:tc>
        <w:tc>
          <w:tcPr>
            <w:tcW w:type="dxa" w:w="1234"/>
          </w:tcPr>
          <w:p>
            <w:r>
              <w:t>2023-12-04T15:00:00.000-05:00</w:t>
            </w:r>
          </w:p>
        </w:tc>
      </w:tr>
      <w:tr>
        <w:tc>
          <w:tcPr>
            <w:tcW w:type="dxa" w:w="1234"/>
          </w:tcPr>
          <w:p>
            <w:r>
              <w:t>1702252800000</w:t>
            </w:r>
          </w:p>
        </w:tc>
        <w:tc>
          <w:tcPr>
            <w:tcW w:type="dxa" w:w="1234"/>
          </w:tcPr>
          <w:p>
            <w:r>
              <w:t>193.11</w:t>
            </w:r>
          </w:p>
        </w:tc>
        <w:tc>
          <w:tcPr>
            <w:tcW w:type="dxa" w:w="1234"/>
          </w:tcPr>
          <w:p>
            <w:r>
              <w:t>199.62</w:t>
            </w:r>
          </w:p>
        </w:tc>
        <w:tc>
          <w:tcPr>
            <w:tcW w:type="dxa" w:w="1234"/>
          </w:tcPr>
          <w:p>
            <w:r>
              <w:t>191.42</w:t>
            </w:r>
          </w:p>
        </w:tc>
        <w:tc>
          <w:tcPr>
            <w:tcW w:type="dxa" w:w="1234"/>
          </w:tcPr>
          <w:p>
            <w:r>
              <w:t>197.57</w:t>
            </w:r>
          </w:p>
        </w:tc>
        <w:tc>
          <w:tcPr>
            <w:tcW w:type="dxa" w:w="1234"/>
          </w:tcPr>
          <w:p>
            <w:r>
              <w:t>379414760</w:t>
            </w:r>
          </w:p>
        </w:tc>
        <w:tc>
          <w:tcPr>
            <w:tcW w:type="dxa" w:w="1234"/>
          </w:tcPr>
          <w:p>
            <w:r>
              <w:t>2023-12-11T15:00:00.000-05:00</w:t>
            </w:r>
          </w:p>
        </w:tc>
      </w:tr>
      <w:tr>
        <w:tc>
          <w:tcPr>
            <w:tcW w:type="dxa" w:w="1234"/>
          </w:tcPr>
          <w:p>
            <w:r>
              <w:t>1702857600000</w:t>
            </w:r>
          </w:p>
        </w:tc>
        <w:tc>
          <w:tcPr>
            <w:tcW w:type="dxa" w:w="1234"/>
          </w:tcPr>
          <w:p>
            <w:r>
              <w:t>196.09</w:t>
            </w:r>
          </w:p>
        </w:tc>
        <w:tc>
          <w:tcPr>
            <w:tcW w:type="dxa" w:w="1234"/>
          </w:tcPr>
          <w:p>
            <w:r>
              <w:t>197.68</w:t>
            </w:r>
          </w:p>
        </w:tc>
        <w:tc>
          <w:tcPr>
            <w:tcW w:type="dxa" w:w="1234"/>
          </w:tcPr>
          <w:p>
            <w:r>
              <w:t>192.97</w:t>
            </w:r>
          </w:p>
        </w:tc>
        <w:tc>
          <w:tcPr>
            <w:tcW w:type="dxa" w:w="1234"/>
          </w:tcPr>
          <w:p>
            <w:r>
              <w:t>193.6</w:t>
            </w:r>
          </w:p>
        </w:tc>
        <w:tc>
          <w:tcPr>
            <w:tcW w:type="dxa" w:w="1234"/>
          </w:tcPr>
          <w:p>
            <w:r>
              <w:t>232340850</w:t>
            </w:r>
          </w:p>
        </w:tc>
        <w:tc>
          <w:tcPr>
            <w:tcW w:type="dxa" w:w="1234"/>
          </w:tcPr>
          <w:p>
            <w:r>
              <w:t>2023-12-18T15:00:00.000-05:00</w:t>
            </w:r>
          </w:p>
        </w:tc>
      </w:tr>
      <w:tr>
        <w:tc>
          <w:tcPr>
            <w:tcW w:type="dxa" w:w="1234"/>
          </w:tcPr>
          <w:p>
            <w:r>
              <w:t>1703462400000</w:t>
            </w:r>
          </w:p>
        </w:tc>
        <w:tc>
          <w:tcPr>
            <w:tcW w:type="dxa" w:w="1234"/>
          </w:tcPr>
          <w:p>
            <w:r>
              <w:t>193.61</w:t>
            </w:r>
          </w:p>
        </w:tc>
        <w:tc>
          <w:tcPr>
            <w:tcW w:type="dxa" w:w="1234"/>
          </w:tcPr>
          <w:p>
            <w:r>
              <w:t>194.66</w:t>
            </w:r>
          </w:p>
        </w:tc>
        <w:tc>
          <w:tcPr>
            <w:tcW w:type="dxa" w:w="1234"/>
          </w:tcPr>
          <w:p>
            <w:r>
              <w:t>191.09</w:t>
            </w:r>
          </w:p>
        </w:tc>
        <w:tc>
          <w:tcPr>
            <w:tcW w:type="dxa" w:w="1234"/>
          </w:tcPr>
          <w:p>
            <w:r>
              <w:t>192.53</w:t>
            </w:r>
          </w:p>
        </w:tc>
        <w:tc>
          <w:tcPr>
            <w:tcW w:type="dxa" w:w="1234"/>
          </w:tcPr>
          <w:p>
            <w:r>
              <w:t>153729040</w:t>
            </w:r>
          </w:p>
        </w:tc>
        <w:tc>
          <w:tcPr>
            <w:tcW w:type="dxa" w:w="1234"/>
          </w:tcPr>
          <w:p>
            <w:r>
              <w:t>2023-12-25T15:00:00.000-05:00</w:t>
            </w:r>
          </w:p>
        </w:tc>
      </w:tr>
      <w:tr>
        <w:tc>
          <w:tcPr>
            <w:tcW w:type="dxa" w:w="1234"/>
          </w:tcPr>
          <w:p>
            <w:r>
              <w:t>1704067200000</w:t>
            </w:r>
          </w:p>
        </w:tc>
        <w:tc>
          <w:tcPr>
            <w:tcW w:type="dxa" w:w="1234"/>
          </w:tcPr>
          <w:p>
            <w:r>
              <w:t>187.15</w:t>
            </w:r>
          </w:p>
        </w:tc>
        <w:tc>
          <w:tcPr>
            <w:tcW w:type="dxa" w:w="1234"/>
          </w:tcPr>
          <w:p>
            <w:r>
              <w:t>188.44</w:t>
            </w:r>
          </w:p>
        </w:tc>
        <w:tc>
          <w:tcPr>
            <w:tcW w:type="dxa" w:w="1234"/>
          </w:tcPr>
          <w:p>
            <w:r>
              <w:t>180.17</w:t>
            </w:r>
          </w:p>
        </w:tc>
        <w:tc>
          <w:tcPr>
            <w:tcW w:type="dxa" w:w="1234"/>
          </w:tcPr>
          <w:p>
            <w:r>
              <w:t>181.18</w:t>
            </w:r>
          </w:p>
        </w:tc>
        <w:tc>
          <w:tcPr>
            <w:tcW w:type="dxa" w:w="1234"/>
          </w:tcPr>
          <w:p>
            <w:r>
              <w:t>275266370</w:t>
            </w:r>
          </w:p>
        </w:tc>
        <w:tc>
          <w:tcPr>
            <w:tcW w:type="dxa" w:w="1234"/>
          </w:tcPr>
          <w:p>
            <w:r>
              <w:t>2024-01-01T15:00:00.000-05:00</w:t>
            </w:r>
          </w:p>
        </w:tc>
      </w:tr>
      <w:tr>
        <w:tc>
          <w:tcPr>
            <w:tcW w:type="dxa" w:w="1234"/>
          </w:tcPr>
          <w:p>
            <w:r>
              <w:t>1704672000000</w:t>
            </w:r>
          </w:p>
        </w:tc>
        <w:tc>
          <w:tcPr>
            <w:tcW w:type="dxa" w:w="1234"/>
          </w:tcPr>
          <w:p>
            <w:r>
              <w:t>182.085</w:t>
            </w:r>
          </w:p>
        </w:tc>
        <w:tc>
          <w:tcPr>
            <w:tcW w:type="dxa" w:w="1234"/>
          </w:tcPr>
          <w:p>
            <w:r>
              <w:t>187.05</w:t>
            </w:r>
          </w:p>
        </w:tc>
        <w:tc>
          <w:tcPr>
            <w:tcW w:type="dxa" w:w="1234"/>
          </w:tcPr>
          <w:p>
            <w:r>
              <w:t>181.5</w:t>
            </w:r>
          </w:p>
        </w:tc>
        <w:tc>
          <w:tcPr>
            <w:tcW w:type="dxa" w:w="1234"/>
          </w:tcPr>
          <w:p>
            <w:r>
              <w:t>185.92</w:t>
            </w:r>
          </w:p>
        </w:tc>
        <w:tc>
          <w:tcPr>
            <w:tcW w:type="dxa" w:w="1234"/>
          </w:tcPr>
          <w:p>
            <w:r>
              <w:t>238385380</w:t>
            </w:r>
          </w:p>
        </w:tc>
        <w:tc>
          <w:tcPr>
            <w:tcW w:type="dxa" w:w="1234"/>
          </w:tcPr>
          <w:p>
            <w:r>
              <w:t>2024-01-08T15:00:00.000-05:00</w:t>
            </w:r>
          </w:p>
        </w:tc>
      </w:tr>
      <w:tr>
        <w:tc>
          <w:tcPr>
            <w:tcW w:type="dxa" w:w="1234"/>
          </w:tcPr>
          <w:p>
            <w:r>
              <w:t>1705276800000</w:t>
            </w:r>
          </w:p>
        </w:tc>
        <w:tc>
          <w:tcPr>
            <w:tcW w:type="dxa" w:w="1234"/>
          </w:tcPr>
          <w:p>
            <w:r>
              <w:t>182.16</w:t>
            </w:r>
          </w:p>
        </w:tc>
        <w:tc>
          <w:tcPr>
            <w:tcW w:type="dxa" w:w="1234"/>
          </w:tcPr>
          <w:p>
            <w:r>
              <w:t>191.95</w:t>
            </w:r>
          </w:p>
        </w:tc>
        <w:tc>
          <w:tcPr>
            <w:tcW w:type="dxa" w:w="1234"/>
          </w:tcPr>
          <w:p>
            <w:r>
              <w:t>180.3</w:t>
            </w:r>
          </w:p>
        </w:tc>
        <w:tc>
          <w:tcPr>
            <w:tcW w:type="dxa" w:w="1234"/>
          </w:tcPr>
          <w:p>
            <w:r>
              <w:t>191.56</w:t>
            </w:r>
          </w:p>
        </w:tc>
        <w:tc>
          <w:tcPr>
            <w:tcW w:type="dxa" w:w="1234"/>
          </w:tcPr>
          <w:p>
            <w:r>
              <w:t>259829210</w:t>
            </w:r>
          </w:p>
        </w:tc>
        <w:tc>
          <w:tcPr>
            <w:tcW w:type="dxa" w:w="1234"/>
          </w:tcPr>
          <w:p>
            <w:r>
              <w:t>2024-01-15T15:00:00.000-05:00</w:t>
            </w:r>
          </w:p>
        </w:tc>
      </w:tr>
      <w:tr>
        <w:tc>
          <w:tcPr>
            <w:tcW w:type="dxa" w:w="1234"/>
          </w:tcPr>
          <w:p>
            <w:r>
              <w:t>1705881600000</w:t>
            </w:r>
          </w:p>
        </w:tc>
        <w:tc>
          <w:tcPr>
            <w:tcW w:type="dxa" w:w="1234"/>
          </w:tcPr>
          <w:p>
            <w:r>
              <w:t>192.3</w:t>
            </w:r>
          </w:p>
        </w:tc>
        <w:tc>
          <w:tcPr>
            <w:tcW w:type="dxa" w:w="1234"/>
          </w:tcPr>
          <w:p>
            <w:r>
              <w:t>196.38</w:t>
            </w:r>
          </w:p>
        </w:tc>
        <w:tc>
          <w:tcPr>
            <w:tcW w:type="dxa" w:w="1234"/>
          </w:tcPr>
          <w:p>
            <w:r>
              <w:t>191.94</w:t>
            </w:r>
          </w:p>
        </w:tc>
        <w:tc>
          <w:tcPr>
            <w:tcW w:type="dxa" w:w="1234"/>
          </w:tcPr>
          <w:p>
            <w:r>
              <w:t>192.42</w:t>
            </w:r>
          </w:p>
        </w:tc>
        <w:tc>
          <w:tcPr>
            <w:tcW w:type="dxa" w:w="1234"/>
          </w:tcPr>
          <w:p>
            <w:r>
              <w:t>255536900</w:t>
            </w:r>
          </w:p>
        </w:tc>
        <w:tc>
          <w:tcPr>
            <w:tcW w:type="dxa" w:w="1234"/>
          </w:tcPr>
          <w:p>
            <w:r>
              <w:t>2024-01-22T15:00:00.000-05:00</w:t>
            </w:r>
          </w:p>
        </w:tc>
      </w:tr>
      <w:tr>
        <w:tc>
          <w:tcPr>
            <w:tcW w:type="dxa" w:w="1234"/>
          </w:tcPr>
          <w:p>
            <w:r>
              <w:t>1706486400000</w:t>
            </w:r>
          </w:p>
        </w:tc>
        <w:tc>
          <w:tcPr>
            <w:tcW w:type="dxa" w:w="1234"/>
          </w:tcPr>
          <w:p>
            <w:r>
              <w:t>192.01</w:t>
            </w:r>
          </w:p>
        </w:tc>
        <w:tc>
          <w:tcPr>
            <w:tcW w:type="dxa" w:w="1234"/>
          </w:tcPr>
          <w:p>
            <w:r>
              <w:t>192.2</w:t>
            </w:r>
          </w:p>
        </w:tc>
        <w:tc>
          <w:tcPr>
            <w:tcW w:type="dxa" w:w="1234"/>
          </w:tcPr>
          <w:p>
            <w:r>
              <w:t>179.25</w:t>
            </w:r>
          </w:p>
        </w:tc>
        <w:tc>
          <w:tcPr>
            <w:tcW w:type="dxa" w:w="1234"/>
          </w:tcPr>
          <w:p>
            <w:r>
              <w:t>185.85</w:t>
            </w:r>
          </w:p>
        </w:tc>
        <w:tc>
          <w:tcPr>
            <w:tcW w:type="dxa" w:w="1234"/>
          </w:tcPr>
          <w:p>
            <w:r>
              <w:t>325909880</w:t>
            </w:r>
          </w:p>
        </w:tc>
        <w:tc>
          <w:tcPr>
            <w:tcW w:type="dxa" w:w="1234"/>
          </w:tcPr>
          <w:p>
            <w:r>
              <w:t>2024-01-29T15:00:00.000-05:00</w:t>
            </w:r>
          </w:p>
        </w:tc>
      </w:tr>
      <w:tr>
        <w:tc>
          <w:tcPr>
            <w:tcW w:type="dxa" w:w="1234"/>
          </w:tcPr>
          <w:p>
            <w:r>
              <w:t>1707091200000</w:t>
            </w:r>
          </w:p>
        </w:tc>
        <w:tc>
          <w:tcPr>
            <w:tcW w:type="dxa" w:w="1234"/>
          </w:tcPr>
          <w:p>
            <w:r>
              <w:t>188.15</w:t>
            </w:r>
          </w:p>
        </w:tc>
        <w:tc>
          <w:tcPr>
            <w:tcW w:type="dxa" w:w="1234"/>
          </w:tcPr>
          <w:p>
            <w:r>
              <w:t>191.05</w:t>
            </w:r>
          </w:p>
        </w:tc>
        <w:tc>
          <w:tcPr>
            <w:tcW w:type="dxa" w:w="1234"/>
          </w:tcPr>
          <w:p>
            <w:r>
              <w:t>185.84</w:t>
            </w:r>
          </w:p>
        </w:tc>
        <w:tc>
          <w:tcPr>
            <w:tcW w:type="dxa" w:w="1234"/>
          </w:tcPr>
          <w:p>
            <w:r>
              <w:t>188.85</w:t>
            </w:r>
          </w:p>
        </w:tc>
        <w:tc>
          <w:tcPr>
            <w:tcW w:type="dxa" w:w="1234"/>
          </w:tcPr>
          <w:p>
            <w:r>
              <w:t>252715800</w:t>
            </w:r>
          </w:p>
        </w:tc>
        <w:tc>
          <w:tcPr>
            <w:tcW w:type="dxa" w:w="1234"/>
          </w:tcPr>
          <w:p>
            <w:r>
              <w:t>2024-02-05T15:00:00.000-05:00</w:t>
            </w:r>
          </w:p>
        </w:tc>
      </w:tr>
      <w:tr>
        <w:tc>
          <w:tcPr>
            <w:tcW w:type="dxa" w:w="1234"/>
          </w:tcPr>
          <w:p>
            <w:r>
              <w:t>1707696000000</w:t>
            </w:r>
          </w:p>
        </w:tc>
        <w:tc>
          <w:tcPr>
            <w:tcW w:type="dxa" w:w="1234"/>
          </w:tcPr>
          <w:p>
            <w:r>
              <w:t>188.415</w:t>
            </w:r>
          </w:p>
        </w:tc>
        <w:tc>
          <w:tcPr>
            <w:tcW w:type="dxa" w:w="1234"/>
          </w:tcPr>
          <w:p>
            <w:r>
              <w:t>188.67</w:t>
            </w:r>
          </w:p>
        </w:tc>
        <w:tc>
          <w:tcPr>
            <w:tcW w:type="dxa" w:w="1234"/>
          </w:tcPr>
          <w:p>
            <w:r>
              <w:t>181.35</w:t>
            </w:r>
          </w:p>
        </w:tc>
        <w:tc>
          <w:tcPr>
            <w:tcW w:type="dxa" w:w="1234"/>
          </w:tcPr>
          <w:p>
            <w:r>
              <w:t>182.31</w:t>
            </w:r>
          </w:p>
        </w:tc>
        <w:tc>
          <w:tcPr>
            <w:tcW w:type="dxa" w:w="1234"/>
          </w:tcPr>
          <w:p>
            <w:r>
              <w:t>268128940</w:t>
            </w:r>
          </w:p>
        </w:tc>
        <w:tc>
          <w:tcPr>
            <w:tcW w:type="dxa" w:w="1234"/>
          </w:tcPr>
          <w:p>
            <w:r>
              <w:t>2024-02-12T15:00:00.000-05:00</w:t>
            </w:r>
          </w:p>
        </w:tc>
      </w:tr>
      <w:tr>
        <w:tc>
          <w:tcPr>
            <w:tcW w:type="dxa" w:w="1234"/>
          </w:tcPr>
          <w:p>
            <w:r>
              <w:t>1708300800000</w:t>
            </w:r>
          </w:p>
        </w:tc>
        <w:tc>
          <w:tcPr>
            <w:tcW w:type="dxa" w:w="1234"/>
          </w:tcPr>
          <w:p>
            <w:r>
              <w:t>181.79</w:t>
            </w:r>
          </w:p>
        </w:tc>
        <w:tc>
          <w:tcPr>
            <w:tcW w:type="dxa" w:w="1234"/>
          </w:tcPr>
          <w:p>
            <w:r>
              <w:t>185.04</w:t>
            </w:r>
          </w:p>
        </w:tc>
        <w:tc>
          <w:tcPr>
            <w:tcW w:type="dxa" w:w="1234"/>
          </w:tcPr>
          <w:p>
            <w:r>
              <w:t>180.0</w:t>
            </w:r>
          </w:p>
        </w:tc>
        <w:tc>
          <w:tcPr>
            <w:tcW w:type="dxa" w:w="1234"/>
          </w:tcPr>
          <w:p>
            <w:r>
              <w:t>182.52</w:t>
            </w:r>
          </w:p>
        </w:tc>
        <w:tc>
          <w:tcPr>
            <w:tcW w:type="dxa" w:w="1234"/>
          </w:tcPr>
          <w:p>
            <w:r>
              <w:t>192607110</w:t>
            </w:r>
          </w:p>
        </w:tc>
        <w:tc>
          <w:tcPr>
            <w:tcW w:type="dxa" w:w="1234"/>
          </w:tcPr>
          <w:p>
            <w:r>
              <w:t>2024-02-19T15:00:00.000-05:00</w:t>
            </w:r>
          </w:p>
        </w:tc>
      </w:tr>
      <w:tr>
        <w:tc>
          <w:tcPr>
            <w:tcW w:type="dxa" w:w="1234"/>
          </w:tcPr>
          <w:p>
            <w:r>
              <w:t>1708905600000</w:t>
            </w:r>
          </w:p>
        </w:tc>
        <w:tc>
          <w:tcPr>
            <w:tcW w:type="dxa" w:w="1234"/>
          </w:tcPr>
          <w:p>
            <w:r>
              <w:t>182.24</w:t>
            </w:r>
          </w:p>
        </w:tc>
        <w:tc>
          <w:tcPr>
            <w:tcW w:type="dxa" w:w="1234"/>
          </w:tcPr>
          <w:p>
            <w:r>
              <w:t>183.9225</w:t>
            </w:r>
          </w:p>
        </w:tc>
        <w:tc>
          <w:tcPr>
            <w:tcW w:type="dxa" w:w="1234"/>
          </w:tcPr>
          <w:p>
            <w:r>
              <w:t>179.56</w:t>
            </w:r>
          </w:p>
        </w:tc>
        <w:tc>
          <w:tcPr>
            <w:tcW w:type="dxa" w:w="1234"/>
          </w:tcPr>
          <w:p>
            <w:r>
              <w:t>180.625</w:t>
            </w:r>
          </w:p>
        </w:tc>
        <w:tc>
          <w:tcPr>
            <w:tcW w:type="dxa" w:w="1234"/>
          </w:tcPr>
          <w:p>
            <w:r>
              <w:t>162974520</w:t>
            </w:r>
          </w:p>
        </w:tc>
        <w:tc>
          <w:tcPr>
            <w:tcW w:type="dxa" w:w="1234"/>
          </w:tcPr>
          <w:p>
            <w:r>
              <w:t>2024-02-26T15:00:00.000-05:00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