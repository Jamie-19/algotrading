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open</w:t>
            </w:r>
          </w:p>
        </w:tc>
        <w:tc>
          <w:tcPr>
            <w:tcW w:type="dxa" w:w="1080"/>
          </w:tcPr>
          <w:p>
            <w:r>
              <w:t>high</w:t>
            </w:r>
          </w:p>
        </w:tc>
        <w:tc>
          <w:tcPr>
            <w:tcW w:type="dxa" w:w="1080"/>
          </w:tcPr>
          <w:p>
            <w:r>
              <w:t>low</w:t>
            </w:r>
          </w:p>
        </w:tc>
        <w:tc>
          <w:tcPr>
            <w:tcW w:type="dxa" w:w="1080"/>
          </w:tcPr>
          <w:p>
            <w:r>
              <w:t>close</w:t>
            </w:r>
          </w:p>
        </w:tc>
        <w:tc>
          <w:tcPr>
            <w:tcW w:type="dxa" w:w="1080"/>
          </w:tcPr>
          <w:p>
            <w:r>
              <w:t>volume</w:t>
            </w:r>
          </w:p>
        </w:tc>
        <w:tc>
          <w:tcPr>
            <w:tcW w:type="dxa" w:w="1080"/>
          </w:tcPr>
          <w:p>
            <w:r>
              <w:t>dcl</w:t>
            </w:r>
          </w:p>
        </w:tc>
        <w:tc>
          <w:tcPr>
            <w:tcW w:type="dxa" w:w="1080"/>
          </w:tcPr>
          <w:p>
            <w:r>
              <w:t>dcm</w:t>
            </w:r>
          </w:p>
        </w:tc>
        <w:tc>
          <w:tcPr>
            <w:tcW w:type="dxa" w:w="1080"/>
          </w:tcPr>
          <w:p>
            <w:r>
              <w:t>dcu</w:t>
            </w:r>
          </w:p>
        </w:tc>
      </w:tr>
      <w:tr>
        <w:tc>
          <w:tcPr>
            <w:tcW w:type="dxa" w:w="1080"/>
          </w:tcPr>
          <w:p>
            <w:r>
              <w:t>122.6</w:t>
            </w:r>
          </w:p>
        </w:tc>
        <w:tc>
          <w:tcPr>
            <w:tcW w:type="dxa" w:w="1080"/>
          </w:tcPr>
          <w:p>
            <w:r>
              <w:t>129.58</w:t>
            </w:r>
          </w:p>
        </w:tc>
        <w:tc>
          <w:tcPr>
            <w:tcW w:type="dxa" w:w="1080"/>
          </w:tcPr>
          <w:p>
            <w:r>
              <w:t>121.54</w:t>
            </w:r>
          </w:p>
        </w:tc>
        <w:tc>
          <w:tcPr>
            <w:tcW w:type="dxa" w:w="1080"/>
          </w:tcPr>
          <w:p>
            <w:r>
              <w:t>126.655</w:t>
            </w:r>
          </w:p>
        </w:tc>
        <w:tc>
          <w:tcPr>
            <w:tcW w:type="dxa" w:w="1080"/>
          </w:tcPr>
          <w:p>
            <w:r>
              <w:t>621758150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125.02</w:t>
            </w:r>
          </w:p>
        </w:tc>
        <w:tc>
          <w:tcPr>
            <w:tcW w:type="dxa" w:w="1080"/>
          </w:tcPr>
          <w:p>
            <w:r>
              <w:t>134.405</w:t>
            </w:r>
          </w:p>
        </w:tc>
        <w:tc>
          <w:tcPr>
            <w:tcW w:type="dxa" w:w="1080"/>
          </w:tcPr>
          <w:p>
            <w:r>
              <w:t>123.449</w:t>
            </w:r>
          </w:p>
        </w:tc>
        <w:tc>
          <w:tcPr>
            <w:tcW w:type="dxa" w:w="1080"/>
          </w:tcPr>
          <w:p>
            <w:r>
              <w:t>131.97</w:t>
            </w:r>
          </w:p>
        </w:tc>
        <w:tc>
          <w:tcPr>
            <w:tcW w:type="dxa" w:w="1080"/>
          </w:tcPr>
          <w:p>
            <w:r>
              <w:t>433757139</w:t>
            </w:r>
          </w:p>
        </w:tc>
        <w:tc>
          <w:tcPr>
            <w:tcW w:type="dxa" w:w="1080"/>
          </w:tcPr>
          <w:p>
            <w:r>
              <w:t>53.1525</w:t>
            </w:r>
          </w:p>
        </w:tc>
        <w:tc>
          <w:tcPr>
            <w:tcW w:type="dxa" w:w="1080"/>
          </w:tcPr>
          <w:p>
            <w:r>
              <w:t>95.56625</w:t>
            </w:r>
          </w:p>
        </w:tc>
        <w:tc>
          <w:tcPr>
            <w:tcW w:type="dxa" w:w="1080"/>
          </w:tcPr>
          <w:p>
            <w:r>
              <w:t>137.98</w:t>
            </w:r>
          </w:p>
        </w:tc>
      </w:tr>
      <w:tr>
        <w:tc>
          <w:tcPr>
            <w:tcW w:type="dxa" w:w="1080"/>
          </w:tcPr>
          <w:p>
            <w:r>
              <w:t>133.99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  <w:tc>
          <w:tcPr>
            <w:tcW w:type="dxa" w:w="1080"/>
          </w:tcPr>
          <w:p>
            <w:r>
              <w:t>131.72</w:t>
            </w:r>
          </w:p>
        </w:tc>
        <w:tc>
          <w:tcPr>
            <w:tcW w:type="dxa" w:w="1080"/>
          </w:tcPr>
          <w:p>
            <w:r>
              <w:t>132.69</w:t>
            </w:r>
          </w:p>
        </w:tc>
        <w:tc>
          <w:tcPr>
            <w:tcW w:type="dxa" w:w="1080"/>
          </w:tcPr>
          <w:p>
            <w:r>
              <w:t>441102271</w:t>
            </w:r>
          </w:p>
        </w:tc>
        <w:tc>
          <w:tcPr>
            <w:tcW w:type="dxa" w:w="1080"/>
          </w:tcPr>
          <w:p>
            <w:r>
              <w:t>59.225</w:t>
            </w:r>
          </w:p>
        </w:tc>
        <w:tc>
          <w:tcPr>
            <w:tcW w:type="dxa" w:w="1080"/>
          </w:tcPr>
          <w:p>
            <w:r>
              <w:t>99.00699999999999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133.52</w:t>
            </w:r>
          </w:p>
        </w:tc>
        <w:tc>
          <w:tcPr>
            <w:tcW w:type="dxa" w:w="1080"/>
          </w:tcPr>
          <w:p>
            <w:r>
              <w:t>133.6116</w:t>
            </w:r>
          </w:p>
        </w:tc>
        <w:tc>
          <w:tcPr>
            <w:tcW w:type="dxa" w:w="1080"/>
          </w:tcPr>
          <w:p>
            <w:r>
              <w:t>126.382</w:t>
            </w:r>
          </w:p>
        </w:tc>
        <w:tc>
          <w:tcPr>
            <w:tcW w:type="dxa" w:w="1080"/>
          </w:tcPr>
          <w:p>
            <w:r>
              <w:t>132.05</w:t>
            </w:r>
          </w:p>
        </w:tc>
        <w:tc>
          <w:tcPr>
            <w:tcW w:type="dxa" w:w="1080"/>
          </w:tcPr>
          <w:p>
            <w:r>
              <w:t>610791160</w:t>
            </w:r>
          </w:p>
        </w:tc>
        <w:tc>
          <w:tcPr>
            <w:tcW w:type="dxa" w:w="1080"/>
          </w:tcPr>
          <w:p>
            <w:r>
              <w:t>62.345</w:t>
            </w:r>
          </w:p>
        </w:tc>
        <w:tc>
          <w:tcPr>
            <w:tcW w:type="dxa" w:w="1080"/>
          </w:tcPr>
          <w:p>
            <w:r>
              <w:t>100.567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129.19</w:t>
            </w:r>
          </w:p>
        </w:tc>
        <w:tc>
          <w:tcPr>
            <w:tcW w:type="dxa" w:w="1080"/>
          </w:tcPr>
          <w:p>
            <w:r>
              <w:t>131.45</w:t>
            </w:r>
          </w:p>
        </w:tc>
        <w:tc>
          <w:tcPr>
            <w:tcW w:type="dxa" w:w="1080"/>
          </w:tcPr>
          <w:p>
            <w:r>
              <w:t>126.86</w:t>
            </w:r>
          </w:p>
        </w:tc>
        <w:tc>
          <w:tcPr>
            <w:tcW w:type="dxa" w:w="1080"/>
          </w:tcPr>
          <w:p>
            <w:r>
              <w:t>127.14</w:t>
            </w:r>
          </w:p>
        </w:tc>
        <w:tc>
          <w:tcPr>
            <w:tcW w:type="dxa" w:w="1080"/>
          </w:tcPr>
          <w:p>
            <w:r>
              <w:t>483029142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102.57325</w:t>
            </w:r>
          </w:p>
        </w:tc>
        <w:tc>
          <w:tcPr>
            <w:tcW w:type="dxa" w:w="1080"/>
          </w:tcPr>
          <w:p>
            <w:r>
              <w:t>138.789</w:t>
            </w:r>
          </w:p>
        </w:tc>
      </w:tr>
      <w:tr>
        <w:tc>
          <w:tcPr>
            <w:tcW w:type="dxa" w:w="1080"/>
          </w:tcPr>
          <w:p>
            <w:r>
              <w:t>127.78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  <w:tc>
          <w:tcPr>
            <w:tcW w:type="dxa" w:w="1080"/>
          </w:tcPr>
          <w:p>
            <w:r>
              <w:t>126.938</w:t>
            </w:r>
          </w:p>
        </w:tc>
        <w:tc>
          <w:tcPr>
            <w:tcW w:type="dxa" w:w="1080"/>
          </w:tcPr>
          <w:p>
            <w:r>
              <w:t>139.07</w:t>
            </w:r>
          </w:p>
        </w:tc>
        <w:tc>
          <w:tcPr>
            <w:tcW w:type="dxa" w:w="1080"/>
          </w:tcPr>
          <w:p>
            <w:r>
              <w:t>430065722</w:t>
            </w:r>
          </w:p>
        </w:tc>
        <w:tc>
          <w:tcPr>
            <w:tcW w:type="dxa" w:w="1080"/>
          </w:tcPr>
          <w:p>
            <w:r>
              <w:t>66.3575</w:t>
            </w:r>
          </w:p>
        </w:tc>
        <w:tc>
          <w:tcPr>
            <w:tcW w:type="dxa" w:w="1080"/>
          </w:tcPr>
          <w:p>
            <w:r>
              <w:t>103.10374999999999</w:t>
            </w:r>
          </w:p>
        </w:tc>
        <w:tc>
          <w:tcPr>
            <w:tcW w:type="dxa" w:w="1080"/>
          </w:tcPr>
          <w:p>
            <w:r>
              <w:t>139.85</w:t>
            </w:r>
          </w:p>
        </w:tc>
      </w:tr>
      <w:tr>
        <w:tc>
          <w:tcPr>
            <w:tcW w:type="dxa" w:w="1080"/>
          </w:tcPr>
          <w:p>
            <w:r>
              <w:t>143.07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131.96</w:t>
            </w:r>
          </w:p>
        </w:tc>
        <w:tc>
          <w:tcPr>
            <w:tcW w:type="dxa" w:w="1080"/>
          </w:tcPr>
          <w:p>
            <w:r>
              <w:t>716990965</w:t>
            </w:r>
          </w:p>
        </w:tc>
        <w:tc>
          <w:tcPr>
            <w:tcW w:type="dxa" w:w="1080"/>
          </w:tcPr>
          <w:p>
            <w:r>
              <w:t>69.55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133.75</w:t>
            </w:r>
          </w:p>
        </w:tc>
        <w:tc>
          <w:tcPr>
            <w:tcW w:type="dxa" w:w="1080"/>
          </w:tcPr>
          <w:p>
            <w:r>
              <w:t>137.42</w:t>
            </w:r>
          </w:p>
        </w:tc>
        <w:tc>
          <w:tcPr>
            <w:tcW w:type="dxa" w:w="1080"/>
          </w:tcPr>
          <w:p>
            <w:r>
              <w:t>130.93</w:t>
            </w:r>
          </w:p>
        </w:tc>
        <w:tc>
          <w:tcPr>
            <w:tcW w:type="dxa" w:w="1080"/>
          </w:tcPr>
          <w:p>
            <w:r>
              <w:t>136.76</w:t>
            </w:r>
          </w:p>
        </w:tc>
        <w:tc>
          <w:tcPr>
            <w:tcW w:type="dxa" w:w="1080"/>
          </w:tcPr>
          <w:p>
            <w:r>
              <w:t>439303018</w:t>
            </w:r>
          </w:p>
        </w:tc>
        <w:tc>
          <w:tcPr>
            <w:tcW w:type="dxa" w:w="1080"/>
          </w:tcPr>
          <w:p>
            <w:r>
              <w:t>71.5793</w:t>
            </w:r>
          </w:p>
        </w:tc>
        <w:tc>
          <w:tcPr>
            <w:tcW w:type="dxa" w:w="1080"/>
          </w:tcPr>
          <w:p>
            <w:r>
              <w:t>108.33465000000001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136.03</w:t>
            </w:r>
          </w:p>
        </w:tc>
        <w:tc>
          <w:tcPr>
            <w:tcW w:type="dxa" w:w="1080"/>
          </w:tcPr>
          <w:p>
            <w:r>
              <w:t>137.877</w:t>
            </w:r>
          </w:p>
        </w:tc>
        <w:tc>
          <w:tcPr>
            <w:tcW w:type="dxa" w:w="1080"/>
          </w:tcPr>
          <w:p>
            <w:r>
              <w:t>133.6921</w:t>
            </w:r>
          </w:p>
        </w:tc>
        <w:tc>
          <w:tcPr>
            <w:tcW w:type="dxa" w:w="1080"/>
          </w:tcPr>
          <w:p>
            <w:r>
              <w:t>135.37</w:t>
            </w:r>
          </w:p>
        </w:tc>
        <w:tc>
          <w:tcPr>
            <w:tcW w:type="dxa" w:w="1080"/>
          </w:tcPr>
          <w:p>
            <w:r>
              <w:t>345543149</w:t>
            </w:r>
          </w:p>
        </w:tc>
        <w:tc>
          <w:tcPr>
            <w:tcW w:type="dxa" w:w="1080"/>
          </w:tcPr>
          <w:p>
            <w:r>
              <w:t>75.0525</w:t>
            </w:r>
          </w:p>
        </w:tc>
        <w:tc>
          <w:tcPr>
            <w:tcW w:type="dxa" w:w="1080"/>
          </w:tcPr>
          <w:p>
            <w:r>
              <w:t>110.07124999999999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135.49</w:t>
            </w:r>
          </w:p>
        </w:tc>
        <w:tc>
          <w:tcPr>
            <w:tcW w:type="dxa" w:w="1080"/>
          </w:tcPr>
          <w:p>
            <w:r>
              <w:t>136.01</w:t>
            </w:r>
          </w:p>
        </w:tc>
        <w:tc>
          <w:tcPr>
            <w:tcW w:type="dxa" w:w="1080"/>
          </w:tcPr>
          <w:p>
            <w:r>
              <w:t>127.41</w:t>
            </w:r>
          </w:p>
        </w:tc>
        <w:tc>
          <w:tcPr>
            <w:tcW w:type="dxa" w:w="1080"/>
          </w:tcPr>
          <w:p>
            <w:r>
              <w:t>129.87</w:t>
            </w:r>
          </w:p>
        </w:tc>
        <w:tc>
          <w:tcPr>
            <w:tcW w:type="dxa" w:w="1080"/>
          </w:tcPr>
          <w:p>
            <w:r>
              <w:t>363187147</w:t>
            </w:r>
          </w:p>
        </w:tc>
        <w:tc>
          <w:tcPr>
            <w:tcW w:type="dxa" w:w="1080"/>
          </w:tcPr>
          <w:p>
            <w:r>
              <w:t>77.581025</w:t>
            </w:r>
          </w:p>
        </w:tc>
        <w:tc>
          <w:tcPr>
            <w:tcW w:type="dxa" w:w="1080"/>
          </w:tcPr>
          <w:p>
            <w:r>
              <w:t>111.3355125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128.01</w:t>
            </w:r>
          </w:p>
        </w:tc>
        <w:tc>
          <w:tcPr>
            <w:tcW w:type="dxa" w:w="1080"/>
          </w:tcPr>
          <w:p>
            <w:r>
              <w:t>129.72</w:t>
            </w:r>
          </w:p>
        </w:tc>
        <w:tc>
          <w:tcPr>
            <w:tcW w:type="dxa" w:w="1080"/>
          </w:tcPr>
          <w:p>
            <w:r>
              <w:t>118.39</w:t>
            </w:r>
          </w:p>
        </w:tc>
        <w:tc>
          <w:tcPr>
            <w:tcW w:type="dxa" w:w="1080"/>
          </w:tcPr>
          <w:p>
            <w:r>
              <w:t>121.26</w:t>
            </w:r>
          </w:p>
        </w:tc>
        <w:tc>
          <w:tcPr>
            <w:tcW w:type="dxa" w:w="1080"/>
          </w:tcPr>
          <w:p>
            <w:r>
              <w:t>685989273</w:t>
            </w:r>
          </w:p>
        </w:tc>
        <w:tc>
          <w:tcPr>
            <w:tcW w:type="dxa" w:w="1080"/>
          </w:tcPr>
          <w:p>
            <w:r>
              <w:t>78.2725</w:t>
            </w:r>
          </w:p>
        </w:tc>
        <w:tc>
          <w:tcPr>
            <w:tcW w:type="dxa" w:w="1080"/>
          </w:tcPr>
          <w:p>
            <w:r>
              <w:t>111.68125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123.75</w:t>
            </w:r>
          </w:p>
        </w:tc>
        <w:tc>
          <w:tcPr>
            <w:tcW w:type="dxa" w:w="1080"/>
          </w:tcPr>
          <w:p>
            <w:r>
              <w:t>128.72</w:t>
            </w:r>
          </w:p>
        </w:tc>
        <w:tc>
          <w:tcPr>
            <w:tcW w:type="dxa" w:w="1080"/>
          </w:tcPr>
          <w:p>
            <w:r>
              <w:t>117.57</w:t>
            </w:r>
          </w:p>
        </w:tc>
        <w:tc>
          <w:tcPr>
            <w:tcW w:type="dxa" w:w="1080"/>
          </w:tcPr>
          <w:p>
            <w:r>
              <w:t>121.42</w:t>
            </w:r>
          </w:p>
        </w:tc>
        <w:tc>
          <w:tcPr>
            <w:tcW w:type="dxa" w:w="1080"/>
          </w:tcPr>
          <w:p>
            <w:r>
              <w:t>663456757</w:t>
            </w:r>
          </w:p>
        </w:tc>
        <w:tc>
          <w:tcPr>
            <w:tcW w:type="dxa" w:w="1080"/>
          </w:tcPr>
          <w:p>
            <w:r>
              <w:t>79.3025</w:t>
            </w:r>
          </w:p>
        </w:tc>
        <w:tc>
          <w:tcPr>
            <w:tcW w:type="dxa" w:w="1080"/>
          </w:tcPr>
          <w:p>
            <w:r>
              <w:t>112.19624999999999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120.93</w:t>
            </w:r>
          </w:p>
        </w:tc>
        <w:tc>
          <w:tcPr>
            <w:tcW w:type="dxa" w:w="1080"/>
          </w:tcPr>
          <w:p>
            <w:r>
              <w:t>123.21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121.03</w:t>
            </w:r>
          </w:p>
        </w:tc>
        <w:tc>
          <w:tcPr>
            <w:tcW w:type="dxa" w:w="1080"/>
          </w:tcPr>
          <w:p>
            <w:r>
              <w:t>586977280</w:t>
            </w:r>
          </w:p>
        </w:tc>
        <w:tc>
          <w:tcPr>
            <w:tcW w:type="dxa" w:w="1080"/>
          </w:tcPr>
          <w:p>
            <w:r>
              <w:t>81.83</w:t>
            </w:r>
          </w:p>
        </w:tc>
        <w:tc>
          <w:tcPr>
            <w:tcW w:type="dxa" w:w="1080"/>
          </w:tcPr>
          <w:p>
            <w:r>
              <w:t>113.46000000000001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121.41</w:t>
            </w:r>
          </w:p>
        </w:tc>
        <w:tc>
          <w:tcPr>
            <w:tcW w:type="dxa" w:w="1080"/>
          </w:tcPr>
          <w:p>
            <w:r>
              <w:t>127.22</w:t>
            </w:r>
          </w:p>
        </w:tc>
        <w:tc>
          <w:tcPr>
            <w:tcW w:type="dxa" w:w="1080"/>
          </w:tcPr>
          <w:p>
            <w:r>
              <w:t>119.675</w:t>
            </w:r>
          </w:p>
        </w:tc>
        <w:tc>
          <w:tcPr>
            <w:tcW w:type="dxa" w:w="1080"/>
          </w:tcPr>
          <w:p>
            <w:r>
              <w:t>119.99</w:t>
            </w:r>
          </w:p>
        </w:tc>
        <w:tc>
          <w:tcPr>
            <w:tcW w:type="dxa" w:w="1080"/>
          </w:tcPr>
          <w:p>
            <w:r>
              <w:t>626770402</w:t>
            </w:r>
          </w:p>
        </w:tc>
        <w:tc>
          <w:tcPr>
            <w:tcW w:type="dxa" w:w="1080"/>
          </w:tcPr>
          <w:p>
            <w:r>
              <w:t>83.145</w:t>
            </w:r>
          </w:p>
        </w:tc>
        <w:tc>
          <w:tcPr>
            <w:tcW w:type="dxa" w:w="1080"/>
          </w:tcPr>
          <w:p>
            <w:r>
              <w:t>114.1175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120.33</w:t>
            </w:r>
          </w:p>
        </w:tc>
        <w:tc>
          <w:tcPr>
            <w:tcW w:type="dxa" w:w="1080"/>
          </w:tcPr>
          <w:p>
            <w:r>
              <w:t>124.24</w:t>
            </w:r>
          </w:p>
        </w:tc>
        <w:tc>
          <w:tcPr>
            <w:tcW w:type="dxa" w:w="1080"/>
          </w:tcPr>
          <w:p>
            <w:r>
              <w:t>118.92</w:t>
            </w:r>
          </w:p>
        </w:tc>
        <w:tc>
          <w:tcPr>
            <w:tcW w:type="dxa" w:w="1080"/>
          </w:tcPr>
          <w:p>
            <w:r>
              <w:t>121.21</w:t>
            </w:r>
          </w:p>
        </w:tc>
        <w:tc>
          <w:tcPr>
            <w:tcW w:type="dxa" w:w="1080"/>
          </w:tcPr>
          <w:p>
            <w:r>
              <w:t>488825826</w:t>
            </w:r>
          </w:p>
        </w:tc>
        <w:tc>
          <w:tcPr>
            <w:tcW w:type="dxa" w:w="1080"/>
          </w:tcPr>
          <w:p>
            <w:r>
              <w:t>87.7875</w:t>
            </w:r>
          </w:p>
        </w:tc>
        <w:tc>
          <w:tcPr>
            <w:tcW w:type="dxa" w:w="1080"/>
          </w:tcPr>
          <w:p>
            <w:r>
              <w:t>116.43875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121.65</w:t>
            </w:r>
          </w:p>
        </w:tc>
        <w:tc>
          <w:tcPr>
            <w:tcW w:type="dxa" w:w="1080"/>
          </w:tcPr>
          <w:p>
            <w:r>
              <w:t>124.18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123.0</w:t>
            </w:r>
          </w:p>
        </w:tc>
        <w:tc>
          <w:tcPr>
            <w:tcW w:type="dxa" w:w="1080"/>
          </w:tcPr>
          <w:p>
            <w:r>
              <w:t>359904082</w:t>
            </w:r>
          </w:p>
        </w:tc>
        <w:tc>
          <w:tcPr>
            <w:tcW w:type="dxa" w:w="1080"/>
          </w:tcPr>
          <w:p>
            <w:r>
              <w:t>87.82</w:t>
            </w:r>
          </w:p>
        </w:tc>
        <w:tc>
          <w:tcPr>
            <w:tcW w:type="dxa" w:w="1080"/>
          </w:tcPr>
          <w:p>
            <w:r>
              <w:t>116.455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123.87</w:t>
            </w:r>
          </w:p>
        </w:tc>
        <w:tc>
          <w:tcPr>
            <w:tcW w:type="dxa" w:w="1080"/>
          </w:tcPr>
          <w:p>
            <w:r>
              <w:t>133.04</w:t>
            </w:r>
          </w:p>
        </w:tc>
        <w:tc>
          <w:tcPr>
            <w:tcW w:type="dxa" w:w="1080"/>
          </w:tcPr>
          <w:p>
            <w:r>
              <w:t>123.07</w:t>
            </w:r>
          </w:p>
        </w:tc>
        <w:tc>
          <w:tcPr>
            <w:tcW w:type="dxa" w:w="1080"/>
          </w:tcPr>
          <w:p>
            <w:r>
              <w:t>132.995</w:t>
            </w:r>
          </w:p>
        </w:tc>
        <w:tc>
          <w:tcPr>
            <w:tcW w:type="dxa" w:w="1080"/>
          </w:tcPr>
          <w:p>
            <w:r>
              <w:t>447820438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132.52</w:t>
            </w:r>
          </w:p>
        </w:tc>
        <w:tc>
          <w:tcPr>
            <w:tcW w:type="dxa" w:w="1080"/>
          </w:tcPr>
          <w:p>
            <w:r>
              <w:t>135.0</w:t>
            </w:r>
          </w:p>
        </w:tc>
        <w:tc>
          <w:tcPr>
            <w:tcW w:type="dxa" w:w="1080"/>
          </w:tcPr>
          <w:p>
            <w:r>
              <w:t>130.63</w:t>
            </w:r>
          </w:p>
        </w:tc>
        <w:tc>
          <w:tcPr>
            <w:tcW w:type="dxa" w:w="1080"/>
          </w:tcPr>
          <w:p>
            <w:r>
              <w:t>134.16</w:t>
            </w:r>
          </w:p>
        </w:tc>
        <w:tc>
          <w:tcPr>
            <w:tcW w:type="dxa" w:w="1080"/>
          </w:tcPr>
          <w:p>
            <w:r>
              <w:t>444178798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133.51</w:t>
            </w:r>
          </w:p>
        </w:tc>
        <w:tc>
          <w:tcPr>
            <w:tcW w:type="dxa" w:w="1080"/>
          </w:tcPr>
          <w:p>
            <w:r>
              <w:t>135.53</w:t>
            </w:r>
          </w:p>
        </w:tc>
        <w:tc>
          <w:tcPr>
            <w:tcW w:type="dxa" w:w="1080"/>
          </w:tcPr>
          <w:p>
            <w:r>
              <w:t>131.3001</w:t>
            </w:r>
          </w:p>
        </w:tc>
        <w:tc>
          <w:tcPr>
            <w:tcW w:type="dxa" w:w="1080"/>
          </w:tcPr>
          <w:p>
            <w:r>
              <w:t>134.32</w:t>
            </w:r>
          </w:p>
        </w:tc>
        <w:tc>
          <w:tcPr>
            <w:tcW w:type="dxa" w:w="1080"/>
          </w:tcPr>
          <w:p>
            <w:r>
              <w:t>421246935</w:t>
            </w:r>
          </w:p>
        </w:tc>
        <w:tc>
          <w:tcPr>
            <w:tcW w:type="dxa" w:w="1080"/>
          </w:tcPr>
          <w:p>
            <w:r>
              <w:t>89.145</w:t>
            </w:r>
          </w:p>
        </w:tc>
        <w:tc>
          <w:tcPr>
            <w:tcW w:type="dxa" w:w="1080"/>
          </w:tcPr>
          <w:p>
            <w:r>
              <w:t>117.1175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137.07</w:t>
            </w:r>
          </w:p>
        </w:tc>
        <w:tc>
          <w:tcPr>
            <w:tcW w:type="dxa" w:w="1080"/>
          </w:tcPr>
          <w:p>
            <w:r>
              <w:t>131.065</w:t>
            </w:r>
          </w:p>
        </w:tc>
        <w:tc>
          <w:tcPr>
            <w:tcW w:type="dxa" w:w="1080"/>
          </w:tcPr>
          <w:p>
            <w:r>
              <w:t>131.46</w:t>
            </w:r>
          </w:p>
        </w:tc>
        <w:tc>
          <w:tcPr>
            <w:tcW w:type="dxa" w:w="1080"/>
          </w:tcPr>
          <w:p>
            <w:r>
              <w:t>501621386</w:t>
            </w:r>
          </w:p>
        </w:tc>
        <w:tc>
          <w:tcPr>
            <w:tcW w:type="dxa" w:w="1080"/>
          </w:tcPr>
          <w:p>
            <w:r>
              <w:t>93.2475</w:t>
            </w:r>
          </w:p>
        </w:tc>
        <w:tc>
          <w:tcPr>
            <w:tcW w:type="dxa" w:w="1080"/>
          </w:tcPr>
          <w:p>
            <w:r>
              <w:t>119.16875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132.04</w:t>
            </w:r>
          </w:p>
        </w:tc>
        <w:tc>
          <w:tcPr>
            <w:tcW w:type="dxa" w:w="1080"/>
          </w:tcPr>
          <w:p>
            <w:r>
              <w:t>134.07</w:t>
            </w:r>
          </w:p>
        </w:tc>
        <w:tc>
          <w:tcPr>
            <w:tcW w:type="dxa" w:w="1080"/>
          </w:tcPr>
          <w:p>
            <w:r>
              <w:t>126.7</w:t>
            </w:r>
          </w:p>
        </w:tc>
        <w:tc>
          <w:tcPr>
            <w:tcW w:type="dxa" w:w="1080"/>
          </w:tcPr>
          <w:p>
            <w:r>
              <w:t>130.21</w:t>
            </w:r>
          </w:p>
        </w:tc>
        <w:tc>
          <w:tcPr>
            <w:tcW w:type="dxa" w:w="1080"/>
          </w:tcPr>
          <w:p>
            <w:r>
              <w:t>453802327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129.41</w:t>
            </w:r>
          </w:p>
        </w:tc>
        <w:tc>
          <w:tcPr>
            <w:tcW w:type="dxa" w:w="1080"/>
          </w:tcPr>
          <w:p>
            <w:r>
              <w:t>129.54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127.45</w:t>
            </w:r>
          </w:p>
        </w:tc>
        <w:tc>
          <w:tcPr>
            <w:tcW w:type="dxa" w:w="1080"/>
          </w:tcPr>
          <w:p>
            <w:r>
              <w:t>514165627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126.82</w:t>
            </w:r>
          </w:p>
        </w:tc>
        <w:tc>
          <w:tcPr>
            <w:tcW w:type="dxa" w:w="1080"/>
          </w:tcPr>
          <w:p>
            <w:r>
              <w:t>128.0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125.43</w:t>
            </w:r>
          </w:p>
        </w:tc>
        <w:tc>
          <w:tcPr>
            <w:tcW w:type="dxa" w:w="1080"/>
          </w:tcPr>
          <w:p>
            <w:r>
              <w:t>386352101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126.01</w:t>
            </w:r>
          </w:p>
        </w:tc>
        <w:tc>
          <w:tcPr>
            <w:tcW w:type="dxa" w:w="1080"/>
          </w:tcPr>
          <w:p>
            <w:r>
              <w:t>128.32</w:t>
            </w:r>
          </w:p>
        </w:tc>
        <w:tc>
          <w:tcPr>
            <w:tcW w:type="dxa" w:w="1080"/>
          </w:tcPr>
          <w:p>
            <w:r>
              <w:t>124.55</w:t>
            </w:r>
          </w:p>
        </w:tc>
        <w:tc>
          <w:tcPr>
            <w:tcW w:type="dxa" w:w="1080"/>
          </w:tcPr>
          <w:p>
            <w:r>
              <w:t>124.61</w:t>
            </w:r>
          </w:p>
        </w:tc>
        <w:tc>
          <w:tcPr>
            <w:tcW w:type="dxa" w:w="1080"/>
          </w:tcPr>
          <w:p>
            <w:r>
              <w:t>357615057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125.08</w:t>
            </w:r>
          </w:p>
        </w:tc>
        <w:tc>
          <w:tcPr>
            <w:tcW w:type="dxa" w:w="1080"/>
          </w:tcPr>
          <w:p>
            <w:r>
              <w:t>126.16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125.89</w:t>
            </w:r>
          </w:p>
        </w:tc>
        <w:tc>
          <w:tcPr>
            <w:tcW w:type="dxa" w:w="1080"/>
          </w:tcPr>
          <w:p>
            <w:r>
              <w:t>278314493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126.17</w:t>
            </w:r>
          </w:p>
        </w:tc>
        <w:tc>
          <w:tcPr>
            <w:tcW w:type="dxa" w:w="1080"/>
          </w:tcPr>
          <w:p>
            <w:r>
              <w:t>128.46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127.35</w:t>
            </w:r>
          </w:p>
        </w:tc>
        <w:tc>
          <w:tcPr>
            <w:tcW w:type="dxa" w:w="1080"/>
          </w:tcPr>
          <w:p>
            <w:r>
              <w:t>327048055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127.82</w:t>
            </w:r>
          </w:p>
        </w:tc>
        <w:tc>
          <w:tcPr>
            <w:tcW w:type="dxa" w:w="1080"/>
          </w:tcPr>
          <w:p>
            <w:r>
              <w:t>132.55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130.46</w:t>
            </w:r>
          </w:p>
        </w:tc>
        <w:tc>
          <w:tcPr>
            <w:tcW w:type="dxa" w:w="1080"/>
          </w:tcPr>
          <w:p>
            <w:r>
              <w:t>457142826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130.3</w:t>
            </w:r>
          </w:p>
        </w:tc>
        <w:tc>
          <w:tcPr>
            <w:tcW w:type="dxa" w:w="1080"/>
          </w:tcPr>
          <w:p>
            <w:r>
              <w:t>134.64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133.11</w:t>
            </w:r>
          </w:p>
        </w:tc>
        <w:tc>
          <w:tcPr>
            <w:tcW w:type="dxa" w:w="1080"/>
          </w:tcPr>
          <w:p>
            <w:r>
              <w:t>354155878</w:t>
            </w:r>
          </w:p>
        </w:tc>
        <w:tc>
          <w:tcPr>
            <w:tcW w:type="dxa" w:w="1080"/>
          </w:tcPr>
          <w:p>
            <w:r>
              <w:t>103.1</w:t>
            </w:r>
          </w:p>
        </w:tc>
        <w:tc>
          <w:tcPr>
            <w:tcW w:type="dxa" w:w="1080"/>
          </w:tcPr>
          <w:p>
            <w:r>
              <w:t>124.095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133.41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139.96</w:t>
            </w:r>
          </w:p>
        </w:tc>
        <w:tc>
          <w:tcPr>
            <w:tcW w:type="dxa" w:w="1080"/>
          </w:tcPr>
          <w:p>
            <w:r>
              <w:t>321360130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126.205</w:t>
            </w:r>
          </w:p>
        </w:tc>
        <w:tc>
          <w:tcPr>
            <w:tcW w:type="dxa" w:w="1080"/>
          </w:tcPr>
          <w:p>
            <w:r>
              <w:t>145.09</w:t>
            </w:r>
          </w:p>
        </w:tc>
      </w:tr>
      <w:tr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  <w:tc>
          <w:tcPr>
            <w:tcW w:type="dxa" w:w="1080"/>
          </w:tcPr>
          <w:p>
            <w:r>
              <w:t>140.07</w:t>
            </w:r>
          </w:p>
        </w:tc>
        <w:tc>
          <w:tcPr>
            <w:tcW w:type="dxa" w:w="1080"/>
          </w:tcPr>
          <w:p>
            <w:r>
              <w:t>145.11</w:t>
            </w:r>
          </w:p>
        </w:tc>
        <w:tc>
          <w:tcPr>
            <w:tcW w:type="dxa" w:w="1080"/>
          </w:tcPr>
          <w:p>
            <w:r>
              <w:t>418559640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126.485</w:t>
            </w:r>
          </w:p>
        </w:tc>
        <w:tc>
          <w:tcPr>
            <w:tcW w:type="dxa" w:w="1080"/>
          </w:tcPr>
          <w:p>
            <w:r>
              <w:t>145.65</w:t>
            </w:r>
          </w:p>
        </w:tc>
      </w:tr>
      <w:tr>
        <w:tc>
          <w:tcPr>
            <w:tcW w:type="dxa" w:w="1080"/>
          </w:tcPr>
          <w:p>
            <w:r>
              <w:t>146.21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  <w:tc>
          <w:tcPr>
            <w:tcW w:type="dxa" w:w="1080"/>
          </w:tcPr>
          <w:p>
            <w:r>
              <w:t>143.63</w:t>
            </w:r>
          </w:p>
        </w:tc>
        <w:tc>
          <w:tcPr>
            <w:tcW w:type="dxa" w:w="1080"/>
          </w:tcPr>
          <w:p>
            <w:r>
              <w:t>146.39</w:t>
            </w:r>
          </w:p>
        </w:tc>
        <w:tc>
          <w:tcPr>
            <w:tcW w:type="dxa" w:w="1080"/>
          </w:tcPr>
          <w:p>
            <w:r>
              <w:t>504249326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143.75</w:t>
            </w:r>
          </w:p>
        </w:tc>
        <w:tc>
          <w:tcPr>
            <w:tcW w:type="dxa" w:w="1080"/>
          </w:tcPr>
          <w:p>
            <w:r>
              <w:t>148.7177</w:t>
            </w:r>
          </w:p>
        </w:tc>
        <w:tc>
          <w:tcPr>
            <w:tcW w:type="dxa" w:w="1080"/>
          </w:tcPr>
          <w:p>
            <w:r>
              <w:t>141.67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441563639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148.27</w:t>
            </w:r>
          </w:p>
        </w:tc>
        <w:tc>
          <w:tcPr>
            <w:tcW w:type="dxa" w:w="1080"/>
          </w:tcPr>
          <w:p>
            <w:r>
              <w:t>149.83</w:t>
            </w:r>
          </w:p>
        </w:tc>
        <w:tc>
          <w:tcPr>
            <w:tcW w:type="dxa" w:w="1080"/>
          </w:tcPr>
          <w:p>
            <w:r>
              <w:t>142.54</w:t>
            </w:r>
          </w:p>
        </w:tc>
        <w:tc>
          <w:tcPr>
            <w:tcW w:type="dxa" w:w="1080"/>
          </w:tcPr>
          <w:p>
            <w:r>
              <w:t>145.86</w:t>
            </w:r>
          </w:p>
        </w:tc>
        <w:tc>
          <w:tcPr>
            <w:tcW w:type="dxa" w:w="1080"/>
          </w:tcPr>
          <w:p>
            <w:r>
              <w:t>423323959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146.36</w:t>
            </w:r>
          </w:p>
        </w:tc>
        <w:tc>
          <w:tcPr>
            <w:tcW w:type="dxa" w:w="1080"/>
          </w:tcPr>
          <w:p>
            <w:r>
              <w:t>148.045</w:t>
            </w:r>
          </w:p>
        </w:tc>
        <w:tc>
          <w:tcPr>
            <w:tcW w:type="dxa" w:w="1080"/>
          </w:tcPr>
          <w:p>
            <w:r>
              <w:t>145.18</w:t>
            </w:r>
          </w:p>
        </w:tc>
        <w:tc>
          <w:tcPr>
            <w:tcW w:type="dxa" w:w="1080"/>
          </w:tcPr>
          <w:p>
            <w:r>
              <w:t>146.14</w:t>
            </w:r>
          </w:p>
        </w:tc>
        <w:tc>
          <w:tcPr>
            <w:tcW w:type="dxa" w:w="1080"/>
          </w:tcPr>
          <w:p>
            <w:r>
              <w:t>284559337</w:t>
            </w:r>
          </w:p>
        </w:tc>
        <w:tc>
          <w:tcPr>
            <w:tcW w:type="dxa" w:w="1080"/>
          </w:tcPr>
          <w:p>
            <w:r>
              <w:t>107.32</w:t>
            </w:r>
          </w:p>
        </w:tc>
        <w:tc>
          <w:tcPr>
            <w:tcW w:type="dxa" w:w="1080"/>
          </w:tcPr>
          <w:p>
            <w:r>
              <w:t>128.66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146.2</w:t>
            </w:r>
          </w:p>
        </w:tc>
        <w:tc>
          <w:tcPr>
            <w:tcW w:type="dxa" w:w="1080"/>
          </w:tcPr>
          <w:p>
            <w:r>
              <w:t>149.4444</w:t>
            </w:r>
          </w:p>
        </w:tc>
        <w:tc>
          <w:tcPr>
            <w:tcW w:type="dxa" w:w="1080"/>
          </w:tcPr>
          <w:p>
            <w:r>
              <w:t>145.3</w:t>
            </w:r>
          </w:p>
        </w:tc>
        <w:tc>
          <w:tcPr>
            <w:tcW w:type="dxa" w:w="1080"/>
          </w:tcPr>
          <w:p>
            <w:r>
              <w:t>149.1</w:t>
            </w:r>
          </w:p>
        </w:tc>
        <w:tc>
          <w:tcPr>
            <w:tcW w:type="dxa" w:w="1080"/>
          </w:tcPr>
          <w:p>
            <w:r>
              <w:t>299579355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131.29500000000002</w:t>
            </w:r>
          </w:p>
        </w:tc>
        <w:tc>
          <w:tcPr>
            <w:tcW w:type="dxa" w:w="1080"/>
          </w:tcPr>
          <w:p>
            <w:r>
              <w:t>150.0</w:t>
            </w:r>
          </w:p>
        </w:tc>
      </w:tr>
      <w:tr>
        <w:tc>
          <w:tcPr>
            <w:tcW w:type="dxa" w:w="1080"/>
          </w:tcPr>
          <w:p>
            <w:r>
              <w:t>148.535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  <w:tc>
          <w:tcPr>
            <w:tcW w:type="dxa" w:w="1080"/>
          </w:tcPr>
          <w:p>
            <w:r>
              <w:t>144.5</w:t>
            </w:r>
          </w:p>
        </w:tc>
        <w:tc>
          <w:tcPr>
            <w:tcW w:type="dxa" w:w="1080"/>
          </w:tcPr>
          <w:p>
            <w:r>
              <w:t>148.19</w:t>
            </w:r>
          </w:p>
        </w:tc>
        <w:tc>
          <w:tcPr>
            <w:tcW w:type="dxa" w:w="1080"/>
          </w:tcPr>
          <w:p>
            <w:r>
              <w:t>429624447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148.31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146.83</w:t>
            </w:r>
          </w:p>
        </w:tc>
        <w:tc>
          <w:tcPr>
            <w:tcW w:type="dxa" w:w="1080"/>
          </w:tcPr>
          <w:p>
            <w:r>
              <w:t>148.6</w:t>
            </w:r>
          </w:p>
        </w:tc>
        <w:tc>
          <w:tcPr>
            <w:tcW w:type="dxa" w:w="1080"/>
          </w:tcPr>
          <w:p>
            <w:r>
              <w:t>272129118</w:t>
            </w:r>
          </w:p>
        </w:tc>
        <w:tc>
          <w:tcPr>
            <w:tcW w:type="dxa" w:w="1080"/>
          </w:tcPr>
          <w:p>
            <w:r>
              <w:t>112.59</w:t>
            </w:r>
          </w:p>
        </w:tc>
        <w:tc>
          <w:tcPr>
            <w:tcW w:type="dxa" w:w="1080"/>
          </w:tcPr>
          <w:p>
            <w:r>
              <w:t>132.135</w:t>
            </w:r>
          </w:p>
        </w:tc>
        <w:tc>
          <w:tcPr>
            <w:tcW w:type="dxa" w:w="1080"/>
          </w:tcPr>
          <w:p>
            <w:r>
              <w:t>151.68</w:t>
            </w:r>
          </w:p>
        </w:tc>
      </w:tr>
      <w:tr>
        <w:tc>
          <w:tcPr>
            <w:tcW w:type="dxa" w:w="1080"/>
          </w:tcPr>
          <w:p>
            <w:r>
              <w:t>149.0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  <w:tc>
          <w:tcPr>
            <w:tcW w:type="dxa" w:w="1080"/>
          </w:tcPr>
          <w:p>
            <w:r>
              <w:t>148.61</w:t>
            </w:r>
          </w:p>
        </w:tc>
        <w:tc>
          <w:tcPr>
            <w:tcW w:type="dxa" w:w="1080"/>
          </w:tcPr>
          <w:p>
            <w:r>
              <w:t>154.3</w:t>
            </w:r>
          </w:p>
        </w:tc>
        <w:tc>
          <w:tcPr>
            <w:tcW w:type="dxa" w:w="1080"/>
          </w:tcPr>
          <w:p>
            <w:r>
              <w:t>386760934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135.595</w:t>
            </w:r>
          </w:p>
        </w:tc>
        <w:tc>
          <w:tcPr>
            <w:tcW w:type="dxa" w:w="1080"/>
          </w:tcPr>
          <w:p>
            <w:r>
              <w:t>154.98</w:t>
            </w:r>
          </w:p>
        </w:tc>
      </w:tr>
      <w:tr>
        <w:tc>
          <w:tcPr>
            <w:tcW w:type="dxa" w:w="1080"/>
          </w:tcPr>
          <w:p>
            <w:r>
              <w:t>154.97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  <w:tc>
          <w:tcPr>
            <w:tcW w:type="dxa" w:w="1080"/>
          </w:tcPr>
          <w:p>
            <w:r>
              <w:t>148.7</w:t>
            </w:r>
          </w:p>
        </w:tc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354897438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150.63</w:t>
            </w:r>
          </w:p>
        </w:tc>
        <w:tc>
          <w:tcPr>
            <w:tcW w:type="dxa" w:w="1080"/>
          </w:tcPr>
          <w:p>
            <w:r>
              <w:t>151.42</w:t>
            </w:r>
          </w:p>
        </w:tc>
        <w:tc>
          <w:tcPr>
            <w:tcW w:type="dxa" w:w="1080"/>
          </w:tcPr>
          <w:p>
            <w:r>
              <w:t>145.76</w:t>
            </w:r>
          </w:p>
        </w:tc>
        <w:tc>
          <w:tcPr>
            <w:tcW w:type="dxa" w:w="1080"/>
          </w:tcPr>
          <w:p>
            <w:r>
              <w:t>146.06</w:t>
            </w:r>
          </w:p>
        </w:tc>
        <w:tc>
          <w:tcPr>
            <w:tcW w:type="dxa" w:w="1080"/>
          </w:tcPr>
          <w:p>
            <w:r>
              <w:t>492884912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143.8</w:t>
            </w:r>
          </w:p>
        </w:tc>
        <w:tc>
          <w:tcPr>
            <w:tcW w:type="dxa" w:w="1080"/>
          </w:tcPr>
          <w:p>
            <w:r>
              <w:t>147.4701</w:t>
            </w:r>
          </w:p>
        </w:tc>
        <w:tc>
          <w:tcPr>
            <w:tcW w:type="dxa" w:w="1080"/>
          </w:tcPr>
          <w:p>
            <w:r>
              <w:t>141.27</w:t>
            </w:r>
          </w:p>
        </w:tc>
        <w:tc>
          <w:tcPr>
            <w:tcW w:type="dxa" w:w="1080"/>
          </w:tcPr>
          <w:p>
            <w:r>
              <w:t>146.92</w:t>
            </w:r>
          </w:p>
        </w:tc>
        <w:tc>
          <w:tcPr>
            <w:tcW w:type="dxa" w:w="1080"/>
          </w:tcPr>
          <w:p>
            <w:r>
              <w:t>394033205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145.47</w:t>
            </w:r>
          </w:p>
        </w:tc>
        <w:tc>
          <w:tcPr>
            <w:tcW w:type="dxa" w:w="1080"/>
          </w:tcPr>
          <w:p>
            <w:r>
              <w:t>145.96</w:t>
            </w:r>
          </w:p>
        </w:tc>
        <w:tc>
          <w:tcPr>
            <w:tcW w:type="dxa" w:w="1080"/>
          </w:tcPr>
          <w:p>
            <w:r>
              <w:t>139.1101</w:t>
            </w:r>
          </w:p>
        </w:tc>
        <w:tc>
          <w:tcPr>
            <w:tcW w:type="dxa" w:w="1080"/>
          </w:tcPr>
          <w:p>
            <w:r>
              <w:t>142.65</w:t>
            </w:r>
          </w:p>
        </w:tc>
        <w:tc>
          <w:tcPr>
            <w:tcW w:type="dxa" w:w="1080"/>
          </w:tcPr>
          <w:p>
            <w:r>
              <w:t>441421358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141.76</w:t>
            </w:r>
          </w:p>
        </w:tc>
        <w:tc>
          <w:tcPr>
            <w:tcW w:type="dxa" w:w="1080"/>
          </w:tcPr>
          <w:p>
            <w:r>
              <w:t>144.215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142.9</w:t>
            </w:r>
          </w:p>
        </w:tc>
        <w:tc>
          <w:tcPr>
            <w:tcW w:type="dxa" w:w="1080"/>
          </w:tcPr>
          <w:p>
            <w:r>
              <w:t>382910000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142.27</w:t>
            </w:r>
          </w:p>
        </w:tc>
        <w:tc>
          <w:tcPr>
            <w:tcW w:type="dxa" w:w="1080"/>
          </w:tcPr>
          <w:p>
            <w:r>
              <w:t>144.895</w:t>
            </w:r>
          </w:p>
        </w:tc>
        <w:tc>
          <w:tcPr>
            <w:tcW w:type="dxa" w:w="1080"/>
          </w:tcPr>
          <w:p>
            <w:r>
              <w:t>139.2</w:t>
            </w:r>
          </w:p>
        </w:tc>
        <w:tc>
          <w:tcPr>
            <w:tcW w:type="dxa" w:w="1080"/>
          </w:tcPr>
          <w:p>
            <w:r>
              <w:t>144.84</w:t>
            </w:r>
          </w:p>
        </w:tc>
        <w:tc>
          <w:tcPr>
            <w:tcW w:type="dxa" w:w="1080"/>
          </w:tcPr>
          <w:p>
            <w:r>
              <w:t>354098233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143.445</w:t>
            </w:r>
          </w:p>
        </w:tc>
        <w:tc>
          <w:tcPr>
            <w:tcW w:type="dxa" w:w="1080"/>
          </w:tcPr>
          <w:p>
            <w:r>
              <w:t>150.18</w:t>
            </w:r>
          </w:p>
        </w:tc>
        <w:tc>
          <w:tcPr>
            <w:tcW w:type="dxa" w:w="1080"/>
          </w:tcPr>
          <w:p>
            <w:r>
              <w:t>143.16</w:t>
            </w:r>
          </w:p>
        </w:tc>
        <w:tc>
          <w:tcPr>
            <w:tcW w:type="dxa" w:w="1080"/>
          </w:tcPr>
          <w:p>
            <w:r>
              <w:t>148.69</w:t>
            </w:r>
          </w:p>
        </w:tc>
        <w:tc>
          <w:tcPr>
            <w:tcW w:type="dxa" w:w="1080"/>
          </w:tcPr>
          <w:p>
            <w:r>
              <w:t>340691290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148.68</w:t>
            </w:r>
          </w:p>
        </w:tc>
        <w:tc>
          <w:tcPr>
            <w:tcW w:type="dxa" w:w="1080"/>
          </w:tcPr>
          <w:p>
            <w:r>
              <w:t>153.165</w:t>
            </w:r>
          </w:p>
        </w:tc>
        <w:tc>
          <w:tcPr>
            <w:tcW w:type="dxa" w:w="1080"/>
          </w:tcPr>
          <w:p>
            <w:r>
              <w:t>146.4128</w:t>
            </w:r>
          </w:p>
        </w:tc>
        <w:tc>
          <w:tcPr>
            <w:tcW w:type="dxa" w:w="1080"/>
          </w:tcPr>
          <w:p>
            <w:r>
              <w:t>149.8</w:t>
            </w:r>
          </w:p>
        </w:tc>
        <w:tc>
          <w:tcPr>
            <w:tcW w:type="dxa" w:w="1080"/>
          </w:tcPr>
          <w:p>
            <w:r>
              <w:t>392739936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148.985</w:t>
            </w:r>
          </w:p>
        </w:tc>
        <w:tc>
          <w:tcPr>
            <w:tcW w:type="dxa" w:w="1080"/>
          </w:tcPr>
          <w:p>
            <w:r>
              <w:t>152.43</w:t>
            </w:r>
          </w:p>
        </w:tc>
        <w:tc>
          <w:tcPr>
            <w:tcW w:type="dxa" w:w="1080"/>
          </w:tcPr>
          <w:p>
            <w:r>
              <w:t>147.8</w:t>
            </w:r>
          </w:p>
        </w:tc>
        <w:tc>
          <w:tcPr>
            <w:tcW w:type="dxa" w:w="1080"/>
          </w:tcPr>
          <w:p>
            <w:r>
              <w:t>151.28</w:t>
            </w:r>
          </w:p>
        </w:tc>
        <w:tc>
          <w:tcPr>
            <w:tcW w:type="dxa" w:w="1080"/>
          </w:tcPr>
          <w:p>
            <w:r>
              <w:t>324080278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151.41</w:t>
            </w:r>
          </w:p>
        </w:tc>
        <w:tc>
          <w:tcPr>
            <w:tcW w:type="dxa" w:w="1080"/>
          </w:tcPr>
          <w:p>
            <w:r>
              <w:t>151.57</w:t>
            </w:r>
          </w:p>
        </w:tc>
        <w:tc>
          <w:tcPr>
            <w:tcW w:type="dxa" w:w="1080"/>
          </w:tcPr>
          <w:p>
            <w:r>
              <w:t>147.48</w:t>
            </w:r>
          </w:p>
        </w:tc>
        <w:tc>
          <w:tcPr>
            <w:tcW w:type="dxa" w:w="1080"/>
          </w:tcPr>
          <w:p>
            <w:r>
              <w:t>149.99</w:t>
            </w:r>
          </w:p>
        </w:tc>
        <w:tc>
          <w:tcPr>
            <w:tcW w:type="dxa" w:w="1080"/>
          </w:tcPr>
          <w:p>
            <w:r>
              <w:t>281799848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136.73499999999999</w:t>
            </w:r>
          </w:p>
        </w:tc>
        <w:tc>
          <w:tcPr>
            <w:tcW w:type="dxa" w:w="1080"/>
          </w:tcPr>
          <w:p>
            <w:r>
              <w:t>157.26</w:t>
            </w:r>
          </w:p>
        </w:tc>
      </w:tr>
      <w:tr>
        <w:tc>
          <w:tcPr>
            <w:tcW w:type="dxa" w:w="1080"/>
          </w:tcPr>
          <w:p>
            <w:r>
              <w:t>150.37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  <w:tc>
          <w:tcPr>
            <w:tcW w:type="dxa" w:w="1080"/>
          </w:tcPr>
          <w:p>
            <w:r>
              <w:t>149.34</w:t>
            </w:r>
          </w:p>
        </w:tc>
        <w:tc>
          <w:tcPr>
            <w:tcW w:type="dxa" w:w="1080"/>
          </w:tcPr>
          <w:p>
            <w:r>
              <w:t>160.55</w:t>
            </w:r>
          </w:p>
        </w:tc>
        <w:tc>
          <w:tcPr>
            <w:tcW w:type="dxa" w:w="1080"/>
          </w:tcPr>
          <w:p>
            <w:r>
              <w:t>462419280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138.615</w:t>
            </w:r>
          </w:p>
        </w:tc>
        <w:tc>
          <w:tcPr>
            <w:tcW w:type="dxa" w:w="1080"/>
          </w:tcPr>
          <w:p>
            <w:r>
              <w:t>161.02</w:t>
            </w:r>
          </w:p>
        </w:tc>
      </w:tr>
      <w:tr>
        <w:tc>
          <w:tcPr>
            <w:tcW w:type="dxa" w:w="1080"/>
          </w:tcPr>
          <w:p>
            <w:r>
              <w:t>161.68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  <w:tc>
          <w:tcPr>
            <w:tcW w:type="dxa" w:w="1080"/>
          </w:tcPr>
          <w:p>
            <w:r>
              <w:t>156.36</w:t>
            </w:r>
          </w:p>
        </w:tc>
        <w:tc>
          <w:tcPr>
            <w:tcW w:type="dxa" w:w="1080"/>
          </w:tcPr>
          <w:p>
            <w:r>
              <w:t>156.81</w:t>
            </w:r>
          </w:p>
        </w:tc>
        <w:tc>
          <w:tcPr>
            <w:tcW w:type="dxa" w:w="1080"/>
          </w:tcPr>
          <w:p>
            <w:r>
              <w:t>359933163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140.95499999999998</w:t>
            </w:r>
          </w:p>
        </w:tc>
        <w:tc>
          <w:tcPr>
            <w:tcW w:type="dxa" w:w="1080"/>
          </w:tcPr>
          <w:p>
            <w:r>
              <w:t>165.7</w:t>
            </w:r>
          </w:p>
        </w:tc>
      </w:tr>
      <w:tr>
        <w:tc>
          <w:tcPr>
            <w:tcW w:type="dxa" w:w="1080"/>
          </w:tcPr>
          <w:p>
            <w:r>
              <w:t>159.37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  <w:tc>
          <w:tcPr>
            <w:tcW w:type="dxa" w:w="1080"/>
          </w:tcPr>
          <w:p>
            <w:r>
              <w:t>157.8</w:t>
            </w:r>
          </w:p>
        </w:tc>
        <w:tc>
          <w:tcPr>
            <w:tcW w:type="dxa" w:w="1080"/>
          </w:tcPr>
          <w:p>
            <w:r>
              <w:t>161.84</w:t>
            </w:r>
          </w:p>
        </w:tc>
        <w:tc>
          <w:tcPr>
            <w:tcW w:type="dxa" w:w="1080"/>
          </w:tcPr>
          <w:p>
            <w:r>
              <w:t>669981563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143.255</w:t>
            </w:r>
          </w:p>
        </w:tc>
        <w:tc>
          <w:tcPr>
            <w:tcW w:type="dxa" w:w="1080"/>
          </w:tcPr>
          <w:p>
            <w:r>
              <w:t>170.3</w:t>
            </w:r>
          </w:p>
        </w:tc>
      </w:tr>
      <w:tr>
        <w:tc>
          <w:tcPr>
            <w:tcW w:type="dxa" w:w="1080"/>
          </w:tcPr>
          <w:p>
            <w:r>
              <w:t>164.29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  <w:tc>
          <w:tcPr>
            <w:tcW w:type="dxa" w:w="1080"/>
          </w:tcPr>
          <w:p>
            <w:r>
              <w:t>164.28</w:t>
            </w:r>
          </w:p>
        </w:tc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569227705</w:t>
            </w:r>
          </w:p>
        </w:tc>
        <w:tc>
          <w:tcPr>
            <w:tcW w:type="dxa" w:w="1080"/>
          </w:tcPr>
          <w:p>
            <w:r>
              <w:t>116.21</w:t>
            </w:r>
          </w:p>
        </w:tc>
        <w:tc>
          <w:tcPr>
            <w:tcW w:type="dxa" w:w="1080"/>
          </w:tcPr>
          <w:p>
            <w:r>
              <w:t>147.92</w:t>
            </w:r>
          </w:p>
        </w:tc>
        <w:tc>
          <w:tcPr>
            <w:tcW w:type="dxa" w:w="1080"/>
          </w:tcPr>
          <w:p>
            <w:r>
              <w:t>179.63</w:t>
            </w:r>
          </w:p>
        </w:tc>
      </w:tr>
      <w:tr>
        <w:tc>
          <w:tcPr>
            <w:tcW w:type="dxa" w:w="1080"/>
          </w:tcPr>
          <w:p>
            <w:r>
              <w:t>181.115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171.14</w:t>
            </w:r>
          </w:p>
        </w:tc>
        <w:tc>
          <w:tcPr>
            <w:tcW w:type="dxa" w:w="1080"/>
          </w:tcPr>
          <w:p>
            <w:r>
              <w:t>769789937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168.28</w:t>
            </w:r>
          </w:p>
        </w:tc>
        <w:tc>
          <w:tcPr>
            <w:tcW w:type="dxa" w:w="1080"/>
          </w:tcPr>
          <w:p>
            <w:r>
              <w:t>176.8499</w:t>
            </w:r>
          </w:p>
        </w:tc>
        <w:tc>
          <w:tcPr>
            <w:tcW w:type="dxa" w:w="1080"/>
          </w:tcPr>
          <w:p>
            <w:r>
              <w:t>167.46</w:t>
            </w:r>
          </w:p>
        </w:tc>
        <w:tc>
          <w:tcPr>
            <w:tcW w:type="dxa" w:w="1080"/>
          </w:tcPr>
          <w:p>
            <w:r>
              <w:t>176.28</w:t>
            </w:r>
          </w:p>
        </w:tc>
        <w:tc>
          <w:tcPr>
            <w:tcW w:type="dxa" w:w="1080"/>
          </w:tcPr>
          <w:p>
            <w:r>
              <w:t>359176889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177.085</w:t>
            </w:r>
          </w:p>
        </w:tc>
        <w:tc>
          <w:tcPr>
            <w:tcW w:type="dxa" w:w="1080"/>
          </w:tcPr>
          <w:p>
            <w:r>
              <w:t>181.33</w:t>
            </w:r>
          </w:p>
        </w:tc>
        <w:tc>
          <w:tcPr>
            <w:tcW w:type="dxa" w:w="1080"/>
          </w:tcPr>
          <w:p>
            <w:r>
              <w:t>177.07</w:t>
            </w:r>
          </w:p>
        </w:tc>
        <w:tc>
          <w:tcPr>
            <w:tcW w:type="dxa" w:w="1080"/>
          </w:tcPr>
          <w:p>
            <w:r>
              <w:t>177.57</w:t>
            </w:r>
          </w:p>
        </w:tc>
        <w:tc>
          <w:tcPr>
            <w:tcW w:type="dxa" w:w="1080"/>
          </w:tcPr>
          <w:p>
            <w:r>
              <w:t>340248127</w:t>
            </w:r>
          </w:p>
        </w:tc>
        <w:tc>
          <w:tcPr>
            <w:tcW w:type="dxa" w:w="1080"/>
          </w:tcPr>
          <w:p>
            <w:r>
              <w:t>118.86</w:t>
            </w:r>
          </w:p>
        </w:tc>
        <w:tc>
          <w:tcPr>
            <w:tcW w:type="dxa" w:w="1080"/>
          </w:tcPr>
          <w:p>
            <w:r>
              <w:t>150.495</w:t>
            </w:r>
          </w:p>
        </w:tc>
        <w:tc>
          <w:tcPr>
            <w:tcW w:type="dxa" w:w="1080"/>
          </w:tcPr>
          <w:p>
            <w:r>
              <w:t>182.13</w:t>
            </w:r>
          </w:p>
        </w:tc>
      </w:tr>
      <w:tr>
        <w:tc>
          <w:tcPr>
            <w:tcW w:type="dxa" w:w="1080"/>
          </w:tcPr>
          <w:p>
            <w:r>
              <w:t>177.83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  <w:tc>
          <w:tcPr>
            <w:tcW w:type="dxa" w:w="1080"/>
          </w:tcPr>
          <w:p>
            <w:r>
              <w:t>171.03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482162362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169.08</w:t>
            </w:r>
          </w:p>
        </w:tc>
        <w:tc>
          <w:tcPr>
            <w:tcW w:type="dxa" w:w="1080"/>
          </w:tcPr>
          <w:p>
            <w:r>
              <w:t>177.18</w:t>
            </w:r>
          </w:p>
        </w:tc>
        <w:tc>
          <w:tcPr>
            <w:tcW w:type="dxa" w:w="1080"/>
          </w:tcPr>
          <w:p>
            <w:r>
              <w:t>168.17</w:t>
            </w:r>
          </w:p>
        </w:tc>
        <w:tc>
          <w:tcPr>
            <w:tcW w:type="dxa" w:w="1080"/>
          </w:tcPr>
          <w:p>
            <w:r>
              <w:t>173.07</w:t>
            </w:r>
          </w:p>
        </w:tc>
        <w:tc>
          <w:tcPr>
            <w:tcW w:type="dxa" w:w="1080"/>
          </w:tcPr>
          <w:p>
            <w:r>
              <w:t>422655577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171.51</w:t>
            </w:r>
          </w:p>
        </w:tc>
        <w:tc>
          <w:tcPr>
            <w:tcW w:type="dxa" w:w="1080"/>
          </w:tcPr>
          <w:p>
            <w:r>
              <w:t>172.54</w:t>
            </w:r>
          </w:p>
        </w:tc>
        <w:tc>
          <w:tcPr>
            <w:tcW w:type="dxa" w:w="1080"/>
          </w:tcPr>
          <w:p>
            <w:r>
              <w:t>162.3</w:t>
            </w:r>
          </w:p>
        </w:tc>
        <w:tc>
          <w:tcPr>
            <w:tcW w:type="dxa" w:w="1080"/>
          </w:tcPr>
          <w:p>
            <w:r>
              <w:t>162.41</w:t>
            </w:r>
          </w:p>
        </w:tc>
        <w:tc>
          <w:tcPr>
            <w:tcW w:type="dxa" w:w="1080"/>
          </w:tcPr>
          <w:p>
            <w:r>
              <w:t>400253092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160.02</w:t>
            </w:r>
          </w:p>
        </w:tc>
        <w:tc>
          <w:tcPr>
            <w:tcW w:type="dxa" w:w="1080"/>
          </w:tcPr>
          <w:p>
            <w:r>
              <w:t>170.35</w:t>
            </w:r>
          </w:p>
        </w:tc>
        <w:tc>
          <w:tcPr>
            <w:tcW w:type="dxa" w:w="1080"/>
          </w:tcPr>
          <w:p>
            <w:r>
              <w:t>154.7</w:t>
            </w:r>
          </w:p>
        </w:tc>
        <w:tc>
          <w:tcPr>
            <w:tcW w:type="dxa" w:w="1080"/>
          </w:tcPr>
          <w:p>
            <w:r>
              <w:t>170.33</w:t>
            </w:r>
          </w:p>
        </w:tc>
        <w:tc>
          <w:tcPr>
            <w:tcW w:type="dxa" w:w="1080"/>
          </w:tcPr>
          <w:p>
            <w:r>
              <w:t>688670663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170.16</w:t>
            </w:r>
          </w:p>
        </w:tc>
        <w:tc>
          <w:tcPr>
            <w:tcW w:type="dxa" w:w="1080"/>
          </w:tcPr>
          <w:p>
            <w:r>
              <w:t>176.2399</w:t>
            </w:r>
          </w:p>
        </w:tc>
        <w:tc>
          <w:tcPr>
            <w:tcW w:type="dxa" w:w="1080"/>
          </w:tcPr>
          <w:p>
            <w:r>
              <w:t>169.51</w:t>
            </w:r>
          </w:p>
        </w:tc>
        <w:tc>
          <w:tcPr>
            <w:tcW w:type="dxa" w:w="1080"/>
          </w:tcPr>
          <w:p>
            <w:r>
              <w:t>172.39</w:t>
            </w:r>
          </w:p>
        </w:tc>
        <w:tc>
          <w:tcPr>
            <w:tcW w:type="dxa" w:w="1080"/>
          </w:tcPr>
          <w:p>
            <w:r>
              <w:t>458553231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172.86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168.04</w:t>
            </w:r>
          </w:p>
        </w:tc>
        <w:tc>
          <w:tcPr>
            <w:tcW w:type="dxa" w:w="1080"/>
          </w:tcPr>
          <w:p>
            <w:r>
              <w:t>168.64</w:t>
            </w:r>
          </w:p>
        </w:tc>
        <w:tc>
          <w:tcPr>
            <w:tcW w:type="dxa" w:w="1080"/>
          </w:tcPr>
          <w:p>
            <w:r>
              <w:t>412902045</w:t>
            </w:r>
          </w:p>
        </w:tc>
        <w:tc>
          <w:tcPr>
            <w:tcW w:type="dxa" w:w="1080"/>
          </w:tcPr>
          <w:p>
            <w:r>
              <w:t>122.25</w:t>
            </w:r>
          </w:p>
        </w:tc>
        <w:tc>
          <w:tcPr>
            <w:tcW w:type="dxa" w:w="1080"/>
          </w:tcPr>
          <w:p>
            <w:r>
              <w:t>152.595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167.37</w:t>
            </w:r>
          </w:p>
        </w:tc>
        <w:tc>
          <w:tcPr>
            <w:tcW w:type="dxa" w:w="1080"/>
          </w:tcPr>
          <w:p>
            <w:r>
              <w:t>173.34</w:t>
            </w:r>
          </w:p>
        </w:tc>
        <w:tc>
          <w:tcPr>
            <w:tcW w:type="dxa" w:w="1080"/>
          </w:tcPr>
          <w:p>
            <w:r>
              <w:t>166.19</w:t>
            </w:r>
          </w:p>
        </w:tc>
        <w:tc>
          <w:tcPr>
            <w:tcW w:type="dxa" w:w="1080"/>
          </w:tcPr>
          <w:p>
            <w:r>
              <w:t>167.3</w:t>
            </w:r>
          </w:p>
        </w:tc>
        <w:tc>
          <w:tcPr>
            <w:tcW w:type="dxa" w:w="1080"/>
          </w:tcPr>
          <w:p>
            <w:r>
              <w:t>364011266</w:t>
            </w:r>
          </w:p>
        </w:tc>
        <w:tc>
          <w:tcPr>
            <w:tcW w:type="dxa" w:w="1080"/>
          </w:tcPr>
          <w:p>
            <w:r>
              <w:t>122.86</w:t>
            </w:r>
          </w:p>
        </w:tc>
        <w:tc>
          <w:tcPr>
            <w:tcW w:type="dxa" w:w="1080"/>
          </w:tcPr>
          <w:p>
            <w:r>
              <w:t>152.9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164.98</w:t>
            </w:r>
          </w:p>
        </w:tc>
        <w:tc>
          <w:tcPr>
            <w:tcW w:type="dxa" w:w="1080"/>
          </w:tcPr>
          <w:p>
            <w:r>
              <w:t>166.69</w:t>
            </w:r>
          </w:p>
        </w:tc>
        <w:tc>
          <w:tcPr>
            <w:tcW w:type="dxa" w:w="1080"/>
          </w:tcPr>
          <w:p>
            <w:r>
              <w:t>152.0</w:t>
            </w:r>
          </w:p>
        </w:tc>
        <w:tc>
          <w:tcPr>
            <w:tcW w:type="dxa" w:w="1080"/>
          </w:tcPr>
          <w:p>
            <w:r>
              <w:t>164.85</w:t>
            </w:r>
          </w:p>
        </w:tc>
        <w:tc>
          <w:tcPr>
            <w:tcW w:type="dxa" w:w="1080"/>
          </w:tcPr>
          <w:p>
            <w:r>
              <w:t>414293767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163.06</w:t>
            </w:r>
          </w:p>
        </w:tc>
        <w:tc>
          <w:tcPr>
            <w:tcW w:type="dxa" w:w="1080"/>
          </w:tcPr>
          <w:p>
            <w:r>
              <w:t>168.91</w:t>
            </w:r>
          </w:p>
        </w:tc>
        <w:tc>
          <w:tcPr>
            <w:tcW w:type="dxa" w:w="1080"/>
          </w:tcPr>
          <w:p>
            <w:r>
              <w:t>161.97</w:t>
            </w:r>
          </w:p>
        </w:tc>
        <w:tc>
          <w:tcPr>
            <w:tcW w:type="dxa" w:w="1080"/>
          </w:tcPr>
          <w:p>
            <w:r>
              <w:t>163.17</w:t>
            </w:r>
          </w:p>
        </w:tc>
        <w:tc>
          <w:tcPr>
            <w:tcW w:type="dxa" w:w="1080"/>
          </w:tcPr>
          <w:p>
            <w:r>
              <w:t>418753837</w:t>
            </w:r>
          </w:p>
        </w:tc>
        <w:tc>
          <w:tcPr>
            <w:tcW w:type="dxa" w:w="1080"/>
          </w:tcPr>
          <w:p>
            <w:r>
              <w:t>123.13</w:t>
            </w:r>
          </w:p>
        </w:tc>
        <w:tc>
          <w:tcPr>
            <w:tcW w:type="dxa" w:w="1080"/>
          </w:tcPr>
          <w:p>
            <w:r>
              <w:t>153.035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163.36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154.73</w:t>
            </w:r>
          </w:p>
        </w:tc>
        <w:tc>
          <w:tcPr>
            <w:tcW w:type="dxa" w:w="1080"/>
          </w:tcPr>
          <w:p>
            <w:r>
              <w:t>521334165</w:t>
            </w:r>
          </w:p>
        </w:tc>
        <w:tc>
          <w:tcPr>
            <w:tcW w:type="dxa" w:w="1080"/>
          </w:tcPr>
          <w:p>
            <w:r>
              <w:t>124.8321</w:t>
            </w:r>
          </w:p>
        </w:tc>
        <w:tc>
          <w:tcPr>
            <w:tcW w:type="dxa" w:w="1080"/>
          </w:tcPr>
          <w:p>
            <w:r>
              <w:t>153.88605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151.45</w:t>
            </w:r>
          </w:p>
        </w:tc>
        <w:tc>
          <w:tcPr>
            <w:tcW w:type="dxa" w:w="1080"/>
          </w:tcPr>
          <w:p>
            <w:r>
              <w:t>164.48</w:t>
            </w:r>
          </w:p>
        </w:tc>
        <w:tc>
          <w:tcPr>
            <w:tcW w:type="dxa" w:w="1080"/>
          </w:tcPr>
          <w:p>
            <w:r>
              <w:t>150.1</w:t>
            </w:r>
          </w:p>
        </w:tc>
        <w:tc>
          <w:tcPr>
            <w:tcW w:type="dxa" w:w="1080"/>
          </w:tcPr>
          <w:p>
            <w:r>
              <w:t>163.98</w:t>
            </w:r>
          </w:p>
        </w:tc>
        <w:tc>
          <w:tcPr>
            <w:tcW w:type="dxa" w:w="1080"/>
          </w:tcPr>
          <w:p>
            <w:r>
              <w:t>503123638</w:t>
            </w:r>
          </w:p>
        </w:tc>
        <w:tc>
          <w:tcPr>
            <w:tcW w:type="dxa" w:w="1080"/>
          </w:tcPr>
          <w:p>
            <w:r>
              <w:t>127.07</w:t>
            </w:r>
          </w:p>
        </w:tc>
        <w:tc>
          <w:tcPr>
            <w:tcW w:type="dxa" w:w="1080"/>
          </w:tcPr>
          <w:p>
            <w:r>
              <w:t>155.005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163.51</w:t>
            </w:r>
          </w:p>
        </w:tc>
        <w:tc>
          <w:tcPr>
            <w:tcW w:type="dxa" w:w="1080"/>
          </w:tcPr>
          <w:p>
            <w:r>
              <w:t>175.28</w:t>
            </w:r>
          </w:p>
        </w:tc>
        <w:tc>
          <w:tcPr>
            <w:tcW w:type="dxa" w:w="1080"/>
          </w:tcPr>
          <w:p>
            <w:r>
              <w:t>163.015</w:t>
            </w:r>
          </w:p>
        </w:tc>
        <w:tc>
          <w:tcPr>
            <w:tcW w:type="dxa" w:w="1080"/>
          </w:tcPr>
          <w:p>
            <w:r>
              <w:t>174.72</w:t>
            </w:r>
          </w:p>
        </w:tc>
        <w:tc>
          <w:tcPr>
            <w:tcW w:type="dxa" w:w="1080"/>
          </w:tcPr>
          <w:p>
            <w:r>
              <w:t>446083607</w:t>
            </w:r>
          </w:p>
        </w:tc>
        <w:tc>
          <w:tcPr>
            <w:tcW w:type="dxa" w:w="1080"/>
          </w:tcPr>
          <w:p>
            <w:r>
              <w:t>129.21</w:t>
            </w:r>
          </w:p>
        </w:tc>
        <w:tc>
          <w:tcPr>
            <w:tcW w:type="dxa" w:w="1080"/>
          </w:tcPr>
          <w:p>
            <w:r>
              <w:t>156.075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  <w:tc>
          <w:tcPr>
            <w:tcW w:type="dxa" w:w="1080"/>
          </w:tcPr>
          <w:p>
            <w:r>
              <w:t>171.94</w:t>
            </w:r>
          </w:p>
        </w:tc>
        <w:tc>
          <w:tcPr>
            <w:tcW w:type="dxa" w:w="1080"/>
          </w:tcPr>
          <w:p>
            <w:r>
              <w:t>174.31</w:t>
            </w:r>
          </w:p>
        </w:tc>
        <w:tc>
          <w:tcPr>
            <w:tcW w:type="dxa" w:w="1080"/>
          </w:tcPr>
          <w:p>
            <w:r>
              <w:t>465395123</w:t>
            </w:r>
          </w:p>
        </w:tc>
        <w:tc>
          <w:tcPr>
            <w:tcW w:type="dxa" w:w="1080"/>
          </w:tcPr>
          <w:p>
            <w:r>
              <w:t>133.35</w:t>
            </w:r>
          </w:p>
        </w:tc>
        <w:tc>
          <w:tcPr>
            <w:tcW w:type="dxa" w:w="1080"/>
          </w:tcPr>
          <w:p>
            <w:r>
              <w:t>158.14499999999998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174.57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  <w:tc>
          <w:tcPr>
            <w:tcW w:type="dxa" w:w="1080"/>
          </w:tcPr>
          <w:p>
            <w:r>
              <w:t>169.2</w:t>
            </w:r>
          </w:p>
        </w:tc>
        <w:tc>
          <w:tcPr>
            <w:tcW w:type="dxa" w:w="1080"/>
          </w:tcPr>
          <w:p>
            <w:r>
              <w:t>170.09</w:t>
            </w:r>
          </w:p>
        </w:tc>
        <w:tc>
          <w:tcPr>
            <w:tcW w:type="dxa" w:w="1080"/>
          </w:tcPr>
          <w:p>
            <w:r>
              <w:t>393176709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168.71</w:t>
            </w:r>
          </w:p>
        </w:tc>
        <w:tc>
          <w:tcPr>
            <w:tcW w:type="dxa" w:w="1080"/>
          </w:tcPr>
          <w:p>
            <w:r>
              <w:t>171.27</w:t>
            </w:r>
          </w:p>
        </w:tc>
        <w:tc>
          <w:tcPr>
            <w:tcW w:type="dxa" w:w="1080"/>
          </w:tcPr>
          <w:p>
            <w:r>
              <w:t>165.04</w:t>
            </w:r>
          </w:p>
        </w:tc>
        <w:tc>
          <w:tcPr>
            <w:tcW w:type="dxa" w:w="1080"/>
          </w:tcPr>
          <w:p>
            <w:r>
              <w:t>165.29</w:t>
            </w:r>
          </w:p>
        </w:tc>
        <w:tc>
          <w:tcPr>
            <w:tcW w:type="dxa" w:w="1080"/>
          </w:tcPr>
          <w:p>
            <w:r>
              <w:t>297460188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163.92</w:t>
            </w:r>
          </w:p>
        </w:tc>
        <w:tc>
          <w:tcPr>
            <w:tcW w:type="dxa" w:w="1080"/>
          </w:tcPr>
          <w:p>
            <w:r>
              <w:t>171.53</w:t>
            </w:r>
          </w:p>
        </w:tc>
        <w:tc>
          <w:tcPr>
            <w:tcW w:type="dxa" w:w="1080"/>
          </w:tcPr>
          <w:p>
            <w:r>
              <w:t>161.5</w:t>
            </w:r>
          </w:p>
        </w:tc>
        <w:tc>
          <w:tcPr>
            <w:tcW w:type="dxa" w:w="1080"/>
          </w:tcPr>
          <w:p>
            <w:r>
              <w:t>161.79</w:t>
            </w:r>
          </w:p>
        </w:tc>
        <w:tc>
          <w:tcPr>
            <w:tcW w:type="dxa" w:w="1080"/>
          </w:tcPr>
          <w:p>
            <w:r>
              <w:t>376787780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161.12</w:t>
            </w:r>
          </w:p>
        </w:tc>
        <w:tc>
          <w:tcPr>
            <w:tcW w:type="dxa" w:w="1080"/>
          </w:tcPr>
          <w:p>
            <w:r>
              <w:t>166.2</w:t>
            </w:r>
          </w:p>
        </w:tc>
        <w:tc>
          <w:tcPr>
            <w:tcW w:type="dxa" w:w="1080"/>
          </w:tcPr>
          <w:p>
            <w:r>
              <w:t>155.38</w:t>
            </w:r>
          </w:p>
        </w:tc>
        <w:tc>
          <w:tcPr>
            <w:tcW w:type="dxa" w:w="1080"/>
          </w:tcPr>
          <w:p>
            <w:r>
              <w:t>157.65</w:t>
            </w:r>
          </w:p>
        </w:tc>
        <w:tc>
          <w:tcPr>
            <w:tcW w:type="dxa" w:w="1080"/>
          </w:tcPr>
          <w:p>
            <w:r>
              <w:t>541697170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156.71</w:t>
            </w:r>
          </w:p>
        </w:tc>
        <w:tc>
          <w:tcPr>
            <w:tcW w:type="dxa" w:w="1080"/>
          </w:tcPr>
          <w:p>
            <w:r>
              <w:t>166.48</w:t>
            </w:r>
          </w:p>
        </w:tc>
        <w:tc>
          <w:tcPr>
            <w:tcW w:type="dxa" w:w="1080"/>
          </w:tcPr>
          <w:p>
            <w:r>
              <w:t>153.27</w:t>
            </w:r>
          </w:p>
        </w:tc>
        <w:tc>
          <w:tcPr>
            <w:tcW w:type="dxa" w:w="1080"/>
          </w:tcPr>
          <w:p>
            <w:r>
              <w:t>157.28</w:t>
            </w:r>
          </w:p>
        </w:tc>
        <w:tc>
          <w:tcPr>
            <w:tcW w:type="dxa" w:w="1080"/>
          </w:tcPr>
          <w:p>
            <w:r>
              <w:t>566928216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154.925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138.8</w:t>
            </w:r>
          </w:p>
        </w:tc>
        <w:tc>
          <w:tcPr>
            <w:tcW w:type="dxa" w:w="1080"/>
          </w:tcPr>
          <w:p>
            <w:r>
              <w:t>147.11</w:t>
            </w:r>
          </w:p>
        </w:tc>
        <w:tc>
          <w:tcPr>
            <w:tcW w:type="dxa" w:w="1080"/>
          </w:tcPr>
          <w:p>
            <w:r>
              <w:t>686227379</w:t>
            </w:r>
          </w:p>
        </w:tc>
        <w:tc>
          <w:tcPr>
            <w:tcW w:type="dxa" w:w="1080"/>
          </w:tcPr>
          <w:p>
            <w:r>
              <w:t>138.27</w:t>
            </w:r>
          </w:p>
        </w:tc>
        <w:tc>
          <w:tcPr>
            <w:tcW w:type="dxa" w:w="1080"/>
          </w:tcPr>
          <w:p>
            <w:r>
              <w:t>160.60500000000002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145.55</w:t>
            </w:r>
          </w:p>
        </w:tc>
        <w:tc>
          <w:tcPr>
            <w:tcW w:type="dxa" w:w="1080"/>
          </w:tcPr>
          <w:p>
            <w:r>
              <w:t>149.77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137.59</w:t>
            </w:r>
          </w:p>
        </w:tc>
        <w:tc>
          <w:tcPr>
            <w:tcW w:type="dxa" w:w="1080"/>
          </w:tcPr>
          <w:p>
            <w:r>
              <w:t>548244695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137.79</w:t>
            </w:r>
          </w:p>
        </w:tc>
        <w:tc>
          <w:tcPr>
            <w:tcW w:type="dxa" w:w="1080"/>
          </w:tcPr>
          <w:p>
            <w:r>
              <w:t>149.68</w:t>
            </w:r>
          </w:p>
        </w:tc>
        <w:tc>
          <w:tcPr>
            <w:tcW w:type="dxa" w:w="1080"/>
          </w:tcPr>
          <w:p>
            <w:r>
              <w:t>137.14</w:t>
            </w:r>
          </w:p>
        </w:tc>
        <w:tc>
          <w:tcPr>
            <w:tcW w:type="dxa" w:w="1080"/>
          </w:tcPr>
          <w:p>
            <w:r>
              <w:t>149.64</w:t>
            </w:r>
          </w:p>
        </w:tc>
        <w:tc>
          <w:tcPr>
            <w:tcW w:type="dxa" w:w="1080"/>
          </w:tcPr>
          <w:p>
            <w:r>
              <w:t>495921758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149.07</w:t>
            </w:r>
          </w:p>
        </w:tc>
        <w:tc>
          <w:tcPr>
            <w:tcW w:type="dxa" w:w="1080"/>
          </w:tcPr>
          <w:p>
            <w:r>
              <w:t>151.74</w:t>
            </w:r>
          </w:p>
        </w:tc>
        <w:tc>
          <w:tcPr>
            <w:tcW w:type="dxa" w:w="1080"/>
          </w:tcPr>
          <w:p>
            <w:r>
              <w:t>144.46</w:t>
            </w:r>
          </w:p>
        </w:tc>
        <w:tc>
          <w:tcPr>
            <w:tcW w:type="dxa" w:w="1080"/>
          </w:tcPr>
          <w:p>
            <w:r>
              <w:t>145.38</w:t>
            </w:r>
          </w:p>
        </w:tc>
        <w:tc>
          <w:tcPr>
            <w:tcW w:type="dxa" w:w="1080"/>
          </w:tcPr>
          <w:p>
            <w:r>
              <w:t>338923395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147.03</w:t>
            </w:r>
          </w:p>
        </w:tc>
        <w:tc>
          <w:tcPr>
            <w:tcW w:type="dxa" w:w="1080"/>
          </w:tcPr>
          <w:p>
            <w:r>
              <w:t>149.8697</w:t>
            </w:r>
          </w:p>
        </w:tc>
        <w:tc>
          <w:tcPr>
            <w:tcW w:type="dxa" w:w="1080"/>
          </w:tcPr>
          <w:p>
            <w:r>
              <w:t>137.06</w:t>
            </w:r>
          </w:p>
        </w:tc>
        <w:tc>
          <w:tcPr>
            <w:tcW w:type="dxa" w:w="1080"/>
          </w:tcPr>
          <w:p>
            <w:r>
              <w:t>137.13</w:t>
            </w:r>
          </w:p>
        </w:tc>
        <w:tc>
          <w:tcPr>
            <w:tcW w:type="dxa" w:w="1080"/>
          </w:tcPr>
          <w:p>
            <w:r>
              <w:t>354396344</w:t>
            </w:r>
          </w:p>
        </w:tc>
        <w:tc>
          <w:tcPr>
            <w:tcW w:type="dxa" w:w="1080"/>
          </w:tcPr>
          <w:p>
            <w:r>
              <w:t>132.61</w:t>
            </w:r>
          </w:p>
        </w:tc>
        <w:tc>
          <w:tcPr>
            <w:tcW w:type="dxa" w:w="1080"/>
          </w:tcPr>
          <w:p>
            <w:r>
              <w:t>157.775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132.87</w:t>
            </w:r>
          </w:p>
        </w:tc>
        <w:tc>
          <w:tcPr>
            <w:tcW w:type="dxa" w:w="1080"/>
          </w:tcPr>
          <w:p>
            <w:r>
              <w:t>137.34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131.56</w:t>
            </w:r>
          </w:p>
        </w:tc>
        <w:tc>
          <w:tcPr>
            <w:tcW w:type="dxa" w:w="1080"/>
          </w:tcPr>
          <w:p>
            <w:r>
              <w:t>541006195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133.42</w:t>
            </w:r>
          </w:p>
        </w:tc>
        <w:tc>
          <w:tcPr>
            <w:tcW w:type="dxa" w:w="1080"/>
          </w:tcPr>
          <w:p>
            <w:r>
              <w:t>141.91</w:t>
            </w:r>
          </w:p>
        </w:tc>
        <w:tc>
          <w:tcPr>
            <w:tcW w:type="dxa" w:w="1080"/>
          </w:tcPr>
          <w:p>
            <w:r>
              <w:t>133.32</w:t>
            </w:r>
          </w:p>
        </w:tc>
        <w:tc>
          <w:tcPr>
            <w:tcW w:type="dxa" w:w="1080"/>
          </w:tcPr>
          <w:p>
            <w:r>
              <w:t>141.66</w:t>
            </w:r>
          </w:p>
        </w:tc>
        <w:tc>
          <w:tcPr>
            <w:tcW w:type="dxa" w:w="1080"/>
          </w:tcPr>
          <w:p>
            <w:r>
              <w:t>315960327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142.695</w:t>
            </w:r>
          </w:p>
        </w:tc>
        <w:tc>
          <w:tcPr>
            <w:tcW w:type="dxa" w:w="1080"/>
          </w:tcPr>
          <w:p>
            <w:r>
              <w:t>143.49</w:t>
            </w:r>
          </w:p>
        </w:tc>
        <w:tc>
          <w:tcPr>
            <w:tcW w:type="dxa" w:w="1080"/>
          </w:tcPr>
          <w:p>
            <w:r>
              <w:t>133.7737</w:t>
            </w:r>
          </w:p>
        </w:tc>
        <w:tc>
          <w:tcPr>
            <w:tcW w:type="dxa" w:w="1080"/>
          </w:tcPr>
          <w:p>
            <w:r>
              <w:t>138.93</w:t>
            </w:r>
          </w:p>
        </w:tc>
        <w:tc>
          <w:tcPr>
            <w:tcW w:type="dxa" w:w="1080"/>
          </w:tcPr>
          <w:p>
            <w:r>
              <w:t>373781666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137.77</w:t>
            </w:r>
          </w:p>
        </w:tc>
        <w:tc>
          <w:tcPr>
            <w:tcW w:type="dxa" w:w="1080"/>
          </w:tcPr>
          <w:p>
            <w:r>
              <w:t>147.55</w:t>
            </w:r>
          </w:p>
        </w:tc>
        <w:tc>
          <w:tcPr>
            <w:tcW w:type="dxa" w:w="1080"/>
          </w:tcPr>
          <w:p>
            <w:r>
              <w:t>136.93</w:t>
            </w:r>
          </w:p>
        </w:tc>
        <w:tc>
          <w:tcPr>
            <w:tcW w:type="dxa" w:w="1080"/>
          </w:tcPr>
          <w:p>
            <w:r>
              <w:t>147.04</w:t>
            </w:r>
          </w:p>
        </w:tc>
        <w:tc>
          <w:tcPr>
            <w:tcW w:type="dxa" w:w="1080"/>
          </w:tcPr>
          <w:p>
            <w:r>
              <w:t>278295402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145.67</w:t>
            </w:r>
          </w:p>
        </w:tc>
        <w:tc>
          <w:tcPr>
            <w:tcW w:type="dxa" w:w="1080"/>
          </w:tcPr>
          <w:p>
            <w:r>
              <w:t>150.86</w:t>
            </w:r>
          </w:p>
        </w:tc>
        <w:tc>
          <w:tcPr>
            <w:tcW w:type="dxa" w:w="1080"/>
          </w:tcPr>
          <w:p>
            <w:r>
              <w:t>142.1201</w:t>
            </w:r>
          </w:p>
        </w:tc>
        <w:tc>
          <w:tcPr>
            <w:tcW w:type="dxa" w:w="1080"/>
          </w:tcPr>
          <w:p>
            <w:r>
              <w:t>150.17</w:t>
            </w:r>
          </w:p>
        </w:tc>
        <w:tc>
          <w:tcPr>
            <w:tcW w:type="dxa" w:w="1080"/>
          </w:tcPr>
          <w:p>
            <w:r>
              <w:t>366480107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150.74</w:t>
            </w:r>
          </w:p>
        </w:tc>
        <w:tc>
          <w:tcPr>
            <w:tcW w:type="dxa" w:w="1080"/>
          </w:tcPr>
          <w:p>
            <w:r>
              <w:t>156.28</w:t>
            </w:r>
          </w:p>
        </w:tc>
        <w:tc>
          <w:tcPr>
            <w:tcW w:type="dxa" w:w="1080"/>
          </w:tcPr>
          <w:p>
            <w:r>
              <w:t>146.7</w:t>
            </w:r>
          </w:p>
        </w:tc>
        <w:tc>
          <w:tcPr>
            <w:tcW w:type="dxa" w:w="1080"/>
          </w:tcPr>
          <w:p>
            <w:r>
              <w:t>154.09</w:t>
            </w:r>
          </w:p>
        </w:tc>
        <w:tc>
          <w:tcPr>
            <w:tcW w:type="dxa" w:w="1080"/>
          </w:tcPr>
          <w:p>
            <w:r>
              <w:t>360988692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154.01</w:t>
            </w:r>
          </w:p>
        </w:tc>
        <w:tc>
          <w:tcPr>
            <w:tcW w:type="dxa" w:w="1080"/>
          </w:tcPr>
          <w:p>
            <w:r>
              <w:t>163.63</w:t>
            </w:r>
          </w:p>
        </w:tc>
        <w:tc>
          <w:tcPr>
            <w:tcW w:type="dxa" w:w="1080"/>
          </w:tcPr>
          <w:p>
            <w:r>
              <w:t>150.8</w:t>
            </w:r>
          </w:p>
        </w:tc>
        <w:tc>
          <w:tcPr>
            <w:tcW w:type="dxa" w:w="1080"/>
          </w:tcPr>
          <w:p>
            <w:r>
              <w:t>162.51</w:t>
            </w:r>
          </w:p>
        </w:tc>
        <w:tc>
          <w:tcPr>
            <w:tcW w:type="dxa" w:w="1080"/>
          </w:tcPr>
          <w:p>
            <w:r>
              <w:t>370548915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161.01</w:t>
            </w:r>
          </w:p>
        </w:tc>
        <w:tc>
          <w:tcPr>
            <w:tcW w:type="dxa" w:w="1080"/>
          </w:tcPr>
          <w:p>
            <w:r>
              <w:t>167.19</w:t>
            </w:r>
          </w:p>
        </w:tc>
        <w:tc>
          <w:tcPr>
            <w:tcW w:type="dxa" w:w="1080"/>
          </w:tcPr>
          <w:p>
            <w:r>
              <w:t>159.63</w:t>
            </w:r>
          </w:p>
        </w:tc>
        <w:tc>
          <w:tcPr>
            <w:tcW w:type="dxa" w:w="1080"/>
          </w:tcPr>
          <w:p>
            <w:r>
              <w:t>165.35</w:t>
            </w:r>
          </w:p>
        </w:tc>
        <w:tc>
          <w:tcPr>
            <w:tcW w:type="dxa" w:w="1080"/>
          </w:tcPr>
          <w:p>
            <w:r>
              <w:t>322415021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166.37</w:t>
            </w:r>
          </w:p>
        </w:tc>
        <w:tc>
          <w:tcPr>
            <w:tcW w:type="dxa" w:w="1080"/>
          </w:tcPr>
          <w:p>
            <w:r>
              <w:t>172.17</w:t>
            </w:r>
          </w:p>
        </w:tc>
        <w:tc>
          <w:tcPr>
            <w:tcW w:type="dxa" w:w="1080"/>
          </w:tcPr>
          <w:p>
            <w:r>
              <w:t>163.25</w:t>
            </w:r>
          </w:p>
        </w:tc>
        <w:tc>
          <w:tcPr>
            <w:tcW w:type="dxa" w:w="1080"/>
          </w:tcPr>
          <w:p>
            <w:r>
              <w:t>172.1</w:t>
            </w:r>
          </w:p>
        </w:tc>
        <w:tc>
          <w:tcPr>
            <w:tcW w:type="dxa" w:w="1080"/>
          </w:tcPr>
          <w:p>
            <w:r>
              <w:t>318856922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171.3101</w:t>
            </w:r>
          </w:p>
        </w:tc>
        <w:tc>
          <w:tcPr>
            <w:tcW w:type="dxa" w:w="1080"/>
          </w:tcPr>
          <w:p>
            <w:r>
              <w:t>171.52</w:t>
            </w:r>
          </w:p>
        </w:tc>
        <w:tc>
          <w:tcPr>
            <w:tcW w:type="dxa" w:w="1080"/>
          </w:tcPr>
          <w:p>
            <w:r>
              <w:t>322647151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169.69</w:t>
            </w:r>
          </w:p>
        </w:tc>
        <w:tc>
          <w:tcPr>
            <w:tcW w:type="dxa" w:w="1080"/>
          </w:tcPr>
          <w:p>
            <w:r>
              <w:t>171.05</w:t>
            </w:r>
          </w:p>
        </w:tc>
        <w:tc>
          <w:tcPr>
            <w:tcW w:type="dxa" w:w="1080"/>
          </w:tcPr>
          <w:p>
            <w:r>
              <w:t>163.56</w:t>
            </w:r>
          </w:p>
        </w:tc>
        <w:tc>
          <w:tcPr>
            <w:tcW w:type="dxa" w:w="1080"/>
          </w:tcPr>
          <w:p>
            <w:r>
              <w:t>163.62</w:t>
            </w:r>
          </w:p>
        </w:tc>
        <w:tc>
          <w:tcPr>
            <w:tcW w:type="dxa" w:w="1080"/>
          </w:tcPr>
          <w:p>
            <w:r>
              <w:t>307194601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161.145</w:t>
            </w:r>
          </w:p>
        </w:tc>
        <w:tc>
          <w:tcPr>
            <w:tcW w:type="dxa" w:w="1080"/>
          </w:tcPr>
          <w:p>
            <w:r>
              <w:t>162.9</w:t>
            </w:r>
          </w:p>
        </w:tc>
        <w:tc>
          <w:tcPr>
            <w:tcW w:type="dxa" w:w="1080"/>
          </w:tcPr>
          <w:p>
            <w:r>
              <w:t>154.67</w:t>
            </w:r>
          </w:p>
        </w:tc>
        <w:tc>
          <w:tcPr>
            <w:tcW w:type="dxa" w:w="1080"/>
          </w:tcPr>
          <w:p>
            <w:r>
              <w:t>155.81</w:t>
            </w:r>
          </w:p>
        </w:tc>
        <w:tc>
          <w:tcPr>
            <w:tcW w:type="dxa" w:w="1080"/>
          </w:tcPr>
          <w:p>
            <w:r>
              <w:t>390398905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156.47</w:t>
            </w:r>
          </w:p>
        </w:tc>
        <w:tc>
          <w:tcPr>
            <w:tcW w:type="dxa" w:w="1080"/>
          </w:tcPr>
          <w:p>
            <w:r>
              <w:t>157.82</w:t>
            </w:r>
          </w:p>
        </w:tc>
        <w:tc>
          <w:tcPr>
            <w:tcW w:type="dxa" w:w="1080"/>
          </w:tcPr>
          <w:p>
            <w:r>
              <w:t>152.68</w:t>
            </w:r>
          </w:p>
        </w:tc>
        <w:tc>
          <w:tcPr>
            <w:tcW w:type="dxa" w:w="1080"/>
          </w:tcPr>
          <w:p>
            <w:r>
              <w:t>157.37</w:t>
            </w:r>
          </w:p>
        </w:tc>
        <w:tc>
          <w:tcPr>
            <w:tcW w:type="dxa" w:w="1080"/>
          </w:tcPr>
          <w:p>
            <w:r>
              <w:t>314169270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159.59</w:t>
            </w:r>
          </w:p>
        </w:tc>
        <w:tc>
          <w:tcPr>
            <w:tcW w:type="dxa" w:w="1080"/>
          </w:tcPr>
          <w:p>
            <w:r>
              <w:t>164.26</w:t>
            </w:r>
          </w:p>
        </w:tc>
        <w:tc>
          <w:tcPr>
            <w:tcW w:type="dxa" w:w="1080"/>
          </w:tcPr>
          <w:p>
            <w:r>
              <w:t>148.37</w:t>
            </w:r>
          </w:p>
        </w:tc>
        <w:tc>
          <w:tcPr>
            <w:tcW w:type="dxa" w:w="1080"/>
          </w:tcPr>
          <w:p>
            <w:r>
              <w:t>150.7</w:t>
            </w:r>
          </w:p>
        </w:tc>
        <w:tc>
          <w:tcPr>
            <w:tcW w:type="dxa" w:w="1080"/>
          </w:tcPr>
          <w:p>
            <w:r>
              <w:t>568337936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149.31</w:t>
            </w:r>
          </w:p>
        </w:tc>
        <w:tc>
          <w:tcPr>
            <w:tcW w:type="dxa" w:w="1080"/>
          </w:tcPr>
          <w:p>
            <w:r>
              <w:t>158.74</w:t>
            </w:r>
          </w:p>
        </w:tc>
        <w:tc>
          <w:tcPr>
            <w:tcW w:type="dxa" w:w="1080"/>
          </w:tcPr>
          <w:p>
            <w:r>
              <w:t>148.56</w:t>
            </w:r>
          </w:p>
        </w:tc>
        <w:tc>
          <w:tcPr>
            <w:tcW w:type="dxa" w:w="1080"/>
          </w:tcPr>
          <w:p>
            <w:r>
              <w:t>150.43</w:t>
            </w:r>
          </w:p>
        </w:tc>
        <w:tc>
          <w:tcPr>
            <w:tcW w:type="dxa" w:w="1080"/>
          </w:tcPr>
          <w:p>
            <w:r>
              <w:t>473543283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149.66</w:t>
            </w:r>
          </w:p>
        </w:tc>
        <w:tc>
          <w:tcPr>
            <w:tcW w:type="dxa" w:w="1080"/>
          </w:tcPr>
          <w:p>
            <w:r>
              <w:t>154.72</w:t>
            </w:r>
          </w:p>
        </w:tc>
        <w:tc>
          <w:tcPr>
            <w:tcW w:type="dxa" w:w="1080"/>
          </w:tcPr>
          <w:p>
            <w:r>
              <w:t>138.0</w:t>
            </w:r>
          </w:p>
        </w:tc>
        <w:tc>
          <w:tcPr>
            <w:tcW w:type="dxa" w:w="1080"/>
          </w:tcPr>
          <w:p>
            <w:r>
              <w:t>138.2</w:t>
            </w:r>
          </w:p>
        </w:tc>
        <w:tc>
          <w:tcPr>
            <w:tcW w:type="dxa" w:w="1080"/>
          </w:tcPr>
          <w:p>
            <w:r>
              <w:t>577537048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138.21</w:t>
            </w:r>
          </w:p>
        </w:tc>
        <w:tc>
          <w:tcPr>
            <w:tcW w:type="dxa" w:w="1080"/>
          </w:tcPr>
          <w:p>
            <w:r>
              <w:t>147.54</w:t>
            </w:r>
          </w:p>
        </w:tc>
        <w:tc>
          <w:tcPr>
            <w:tcW w:type="dxa" w:w="1080"/>
          </w:tcPr>
          <w:p>
            <w:r>
              <w:t>137.685</w:t>
            </w:r>
          </w:p>
        </w:tc>
        <w:tc>
          <w:tcPr>
            <w:tcW w:type="dxa" w:w="1080"/>
          </w:tcPr>
          <w:p>
            <w:r>
              <w:t>140.09</w:t>
            </w:r>
          </w:p>
        </w:tc>
        <w:tc>
          <w:tcPr>
            <w:tcW w:type="dxa" w:w="1080"/>
          </w:tcPr>
          <w:p>
            <w:r>
              <w:t>435940423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140.42</w:t>
            </w:r>
          </w:p>
        </w:tc>
        <w:tc>
          <w:tcPr>
            <w:tcW w:type="dxa" w:w="1080"/>
          </w:tcPr>
          <w:p>
            <w:r>
              <w:t>144.52</w:t>
            </w:r>
          </w:p>
        </w:tc>
        <w:tc>
          <w:tcPr>
            <w:tcW w:type="dxa" w:w="1080"/>
          </w:tcPr>
          <w:p>
            <w:r>
              <w:t>134.37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424188362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141.065</w:t>
            </w:r>
          </w:p>
        </w:tc>
        <w:tc>
          <w:tcPr>
            <w:tcW w:type="dxa" w:w="1080"/>
          </w:tcPr>
          <w:p>
            <w:r>
              <w:t>147.8479</w:t>
            </w:r>
          </w:p>
        </w:tc>
        <w:tc>
          <w:tcPr>
            <w:tcW w:type="dxa" w:w="1080"/>
          </w:tcPr>
          <w:p>
            <w:r>
              <w:t>140.27</w:t>
            </w:r>
          </w:p>
        </w:tc>
        <w:tc>
          <w:tcPr>
            <w:tcW w:type="dxa" w:w="1080"/>
          </w:tcPr>
          <w:p>
            <w:r>
              <w:t>147.27</w:t>
            </w:r>
          </w:p>
        </w:tc>
        <w:tc>
          <w:tcPr>
            <w:tcW w:type="dxa" w:w="1080"/>
          </w:tcPr>
          <w:p>
            <w:r>
              <w:t>397216487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147.185</w:t>
            </w:r>
          </w:p>
        </w:tc>
        <w:tc>
          <w:tcPr>
            <w:tcW w:type="dxa" w:w="1080"/>
          </w:tcPr>
          <w:p>
            <w:r>
              <w:t>157.5</w:t>
            </w:r>
          </w:p>
        </w:tc>
        <w:tc>
          <w:tcPr>
            <w:tcW w:type="dxa" w:w="1080"/>
          </w:tcPr>
          <w:p>
            <w:r>
              <w:t>144.13</w:t>
            </w:r>
          </w:p>
        </w:tc>
        <w:tc>
          <w:tcPr>
            <w:tcW w:type="dxa" w:w="1080"/>
          </w:tcPr>
          <w:p>
            <w:r>
              <w:t>155.74</w:t>
            </w:r>
          </w:p>
        </w:tc>
        <w:tc>
          <w:tcPr>
            <w:tcW w:type="dxa" w:w="1080"/>
          </w:tcPr>
          <w:p>
            <w:r>
              <w:t>513092901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153.155</w:t>
            </w:r>
          </w:p>
        </w:tc>
        <w:tc>
          <w:tcPr>
            <w:tcW w:type="dxa" w:w="1080"/>
          </w:tcPr>
          <w:p>
            <w:r>
              <w:t>155.45</w:t>
            </w:r>
          </w:p>
        </w:tc>
        <w:tc>
          <w:tcPr>
            <w:tcW w:type="dxa" w:w="1080"/>
          </w:tcPr>
          <w:p>
            <w:r>
              <w:t>134.38</w:t>
            </w:r>
          </w:p>
        </w:tc>
        <w:tc>
          <w:tcPr>
            <w:tcW w:type="dxa" w:w="1080"/>
          </w:tcPr>
          <w:p>
            <w:r>
              <w:t>138.38</w:t>
            </w:r>
          </w:p>
        </w:tc>
        <w:tc>
          <w:tcPr>
            <w:tcW w:type="dxa" w:w="1080"/>
          </w:tcPr>
          <w:p>
            <w:r>
              <w:t>510660451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137.11</w:t>
            </w:r>
          </w:p>
        </w:tc>
        <w:tc>
          <w:tcPr>
            <w:tcW w:type="dxa" w:w="1080"/>
          </w:tcPr>
          <w:p>
            <w:r>
              <w:t>150.01</w:t>
            </w:r>
          </w:p>
        </w:tc>
        <w:tc>
          <w:tcPr>
            <w:tcW w:type="dxa" w:w="1080"/>
          </w:tcPr>
          <w:p>
            <w:r>
              <w:t>134.5933</w:t>
            </w:r>
          </w:p>
        </w:tc>
        <w:tc>
          <w:tcPr>
            <w:tcW w:type="dxa" w:w="1080"/>
          </w:tcPr>
          <w:p>
            <w:r>
              <w:t>149.7</w:t>
            </w:r>
          </w:p>
        </w:tc>
        <w:tc>
          <w:tcPr>
            <w:tcW w:type="dxa" w:w="1080"/>
          </w:tcPr>
          <w:p>
            <w:r>
              <w:t>461034592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148.97</w:t>
            </w:r>
          </w:p>
        </w:tc>
        <w:tc>
          <w:tcPr>
            <w:tcW w:type="dxa" w:w="1080"/>
          </w:tcPr>
          <w:p>
            <w:r>
              <w:t>153.59</w:t>
            </w:r>
          </w:p>
        </w:tc>
        <w:tc>
          <w:tcPr>
            <w:tcW w:type="dxa" w:w="1080"/>
          </w:tcPr>
          <w:p>
            <w:r>
              <w:t>146.15</w:t>
            </w:r>
          </w:p>
        </w:tc>
        <w:tc>
          <w:tcPr>
            <w:tcW w:type="dxa" w:w="1080"/>
          </w:tcPr>
          <w:p>
            <w:r>
              <w:t>151.29</w:t>
            </w:r>
          </w:p>
        </w:tc>
        <w:tc>
          <w:tcPr>
            <w:tcW w:type="dxa" w:w="1080"/>
          </w:tcPr>
          <w:p>
            <w:r>
              <w:t>382679685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151.83</w:t>
            </w:r>
          </w:p>
        </w:tc>
        <w:tc>
          <w:tcPr>
            <w:tcW w:type="dxa" w:w="1080"/>
          </w:tcPr>
          <w:p>
            <w:r>
              <w:t>146.925</w:t>
            </w:r>
          </w:p>
        </w:tc>
        <w:tc>
          <w:tcPr>
            <w:tcW w:type="dxa" w:w="1080"/>
          </w:tcPr>
          <w:p>
            <w:r>
              <w:t>148.11</w:t>
            </w:r>
          </w:p>
        </w:tc>
        <w:tc>
          <w:tcPr>
            <w:tcW w:type="dxa" w:w="1080"/>
          </w:tcPr>
          <w:p>
            <w:r>
              <w:t>204025457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145.14</w:t>
            </w:r>
          </w:p>
        </w:tc>
        <w:tc>
          <w:tcPr>
            <w:tcW w:type="dxa" w:w="1080"/>
          </w:tcPr>
          <w:p>
            <w:r>
              <w:t>149.13</w:t>
            </w:r>
          </w:p>
        </w:tc>
        <w:tc>
          <w:tcPr>
            <w:tcW w:type="dxa" w:w="1080"/>
          </w:tcPr>
          <w:p>
            <w:r>
              <w:t>140.355</w:t>
            </w:r>
          </w:p>
        </w:tc>
        <w:tc>
          <w:tcPr>
            <w:tcW w:type="dxa" w:w="1080"/>
          </w:tcPr>
          <w:p>
            <w:r>
              <w:t>147.81</w:t>
            </w:r>
          </w:p>
        </w:tc>
        <w:tc>
          <w:tcPr>
            <w:tcW w:type="dxa" w:w="1080"/>
          </w:tcPr>
          <w:p>
            <w:r>
              <w:t>401189067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147.77</w:t>
            </w:r>
          </w:p>
        </w:tc>
        <w:tc>
          <w:tcPr>
            <w:tcW w:type="dxa" w:w="1080"/>
          </w:tcPr>
          <w:p>
            <w:r>
              <w:t>150.9199</w:t>
            </w:r>
          </w:p>
        </w:tc>
        <w:tc>
          <w:tcPr>
            <w:tcW w:type="dxa" w:w="1080"/>
          </w:tcPr>
          <w:p>
            <w:r>
              <w:t>140.0</w:t>
            </w:r>
          </w:p>
        </w:tc>
        <w:tc>
          <w:tcPr>
            <w:tcW w:type="dxa" w:w="1080"/>
          </w:tcPr>
          <w:p>
            <w:r>
              <w:t>142.16</w:t>
            </w:r>
          </w:p>
        </w:tc>
        <w:tc>
          <w:tcPr>
            <w:tcW w:type="dxa" w:w="1080"/>
          </w:tcPr>
          <w:p>
            <w:r>
              <w:t>341500071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142.7</w:t>
            </w:r>
          </w:p>
        </w:tc>
        <w:tc>
          <w:tcPr>
            <w:tcW w:type="dxa" w:w="1080"/>
          </w:tcPr>
          <w:p>
            <w:r>
              <w:t>149.9692</w:t>
            </w:r>
          </w:p>
        </w:tc>
        <w:tc>
          <w:tcPr>
            <w:tcW w:type="dxa" w:w="1080"/>
          </w:tcPr>
          <w:p>
            <w:r>
              <w:t>133.73</w:t>
            </w:r>
          </w:p>
        </w:tc>
        <w:tc>
          <w:tcPr>
            <w:tcW w:type="dxa" w:w="1080"/>
          </w:tcPr>
          <w:p>
            <w:r>
              <w:t>134.51</w:t>
            </w:r>
          </w:p>
        </w:tc>
        <w:tc>
          <w:tcPr>
            <w:tcW w:type="dxa" w:w="1080"/>
          </w:tcPr>
          <w:p>
            <w:r>
              <w:t>505728804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155.99</w:t>
            </w:r>
          </w:p>
        </w:tc>
        <w:tc>
          <w:tcPr>
            <w:tcW w:type="dxa" w:w="1080"/>
          </w:tcPr>
          <w:p>
            <w:r>
              <w:t>182.94</w:t>
            </w:r>
          </w:p>
        </w:tc>
      </w:tr>
      <w:tr>
        <w:tc>
          <w:tcPr>
            <w:tcW w:type="dxa" w:w="1080"/>
          </w:tcPr>
          <w:p>
            <w:r>
              <w:t>135.11</w:t>
            </w:r>
          </w:p>
        </w:tc>
        <w:tc>
          <w:tcPr>
            <w:tcW w:type="dxa" w:w="1080"/>
          </w:tcPr>
          <w:p>
            <w:r>
              <w:t>136.81</w:t>
            </w:r>
          </w:p>
        </w:tc>
        <w:tc>
          <w:tcPr>
            <w:tcW w:type="dxa" w:w="1080"/>
          </w:tcPr>
          <w:p>
            <w:r>
              <w:t>129.64</w:t>
            </w:r>
          </w:p>
        </w:tc>
        <w:tc>
          <w:tcPr>
            <w:tcW w:type="dxa" w:w="1080"/>
          </w:tcPr>
          <w:p>
            <w:r>
              <w:t>131.86</w:t>
            </w:r>
          </w:p>
        </w:tc>
        <w:tc>
          <w:tcPr>
            <w:tcW w:type="dxa" w:w="1080"/>
          </w:tcPr>
          <w:p>
            <w:r>
              <w:t>384620427</w:t>
            </w:r>
          </w:p>
        </w:tc>
        <w:tc>
          <w:tcPr>
            <w:tcW w:type="dxa" w:w="1080"/>
          </w:tcPr>
          <w:p>
            <w:r>
              <w:t>129.04</w:t>
            </w:r>
          </w:p>
        </w:tc>
        <w:tc>
          <w:tcPr>
            <w:tcW w:type="dxa" w:w="1080"/>
          </w:tcPr>
          <w:p>
            <w:r>
              <w:t>154.325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131.38</w:t>
            </w:r>
          </w:p>
        </w:tc>
        <w:tc>
          <w:tcPr>
            <w:tcW w:type="dxa" w:w="1080"/>
          </w:tcPr>
          <w:p>
            <w:r>
              <w:t>131.41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129.93</w:t>
            </w:r>
          </w:p>
        </w:tc>
        <w:tc>
          <w:tcPr>
            <w:tcW w:type="dxa" w:w="1080"/>
          </w:tcPr>
          <w:p>
            <w:r>
              <w:t>307184140</w:t>
            </w:r>
          </w:p>
        </w:tc>
        <w:tc>
          <w:tcPr>
            <w:tcW w:type="dxa" w:w="1080"/>
          </w:tcPr>
          <w:p>
            <w:r>
              <w:t>125.87</w:t>
            </w:r>
          </w:p>
        </w:tc>
        <w:tc>
          <w:tcPr>
            <w:tcW w:type="dxa" w:w="1080"/>
          </w:tcPr>
          <w:p>
            <w:r>
              <w:t>152.74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130.28</w:t>
            </w:r>
          </w:p>
        </w:tc>
        <w:tc>
          <w:tcPr>
            <w:tcW w:type="dxa" w:w="1080"/>
          </w:tcPr>
          <w:p>
            <w:r>
              <w:t>130.9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129.62</w:t>
            </w:r>
          </w:p>
        </w:tc>
        <w:tc>
          <w:tcPr>
            <w:tcW w:type="dxa" w:w="1080"/>
          </w:tcPr>
          <w:p>
            <w:r>
              <w:t>369948527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130.465</w:t>
            </w:r>
          </w:p>
        </w:tc>
        <w:tc>
          <w:tcPr>
            <w:tcW w:type="dxa" w:w="1080"/>
          </w:tcPr>
          <w:p>
            <w:r>
              <w:t>134.92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134.76</w:t>
            </w:r>
          </w:p>
        </w:tc>
        <w:tc>
          <w:tcPr>
            <w:tcW w:type="dxa" w:w="1080"/>
          </w:tcPr>
          <w:p>
            <w:r>
              <w:t>333335284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134.83</w:t>
            </w:r>
          </w:p>
        </w:tc>
        <w:tc>
          <w:tcPr>
            <w:tcW w:type="dxa" w:w="1080"/>
          </w:tcPr>
          <w:p>
            <w:r>
              <w:t>138.61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137.87</w:t>
            </w:r>
          </w:p>
        </w:tc>
        <w:tc>
          <w:tcPr>
            <w:tcW w:type="dxa" w:w="1080"/>
          </w:tcPr>
          <w:p>
            <w:r>
              <w:t>271823466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138.12</w:t>
            </w:r>
          </w:p>
        </w:tc>
        <w:tc>
          <w:tcPr>
            <w:tcW w:type="dxa" w:w="1080"/>
          </w:tcPr>
          <w:p>
            <w:r>
              <w:t>147.23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145.93</w:t>
            </w:r>
          </w:p>
        </w:tc>
        <w:tc>
          <w:tcPr>
            <w:tcW w:type="dxa" w:w="1080"/>
          </w:tcPr>
          <w:p>
            <w:r>
              <w:t>338655715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144.955</w:t>
            </w:r>
          </w:p>
        </w:tc>
        <w:tc>
          <w:tcPr>
            <w:tcW w:type="dxa" w:w="1080"/>
          </w:tcPr>
          <w:p>
            <w:r>
              <w:t>157.38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154.5</w:t>
            </w:r>
          </w:p>
        </w:tc>
        <w:tc>
          <w:tcPr>
            <w:tcW w:type="dxa" w:w="1080"/>
          </w:tcPr>
          <w:p>
            <w:r>
              <w:t>480249683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152.575</w:t>
            </w:r>
          </w:p>
        </w:tc>
        <w:tc>
          <w:tcPr>
            <w:tcW w:type="dxa" w:w="1080"/>
          </w:tcPr>
          <w:p>
            <w:r>
              <w:t>155.23</w:t>
            </w:r>
          </w:p>
        </w:tc>
        <w:tc>
          <w:tcPr>
            <w:tcW w:type="dxa" w:w="1080"/>
          </w:tcPr>
          <w:p>
            <w:r>
              <w:t>149.22</w:t>
            </w:r>
          </w:p>
        </w:tc>
        <w:tc>
          <w:tcPr>
            <w:tcW w:type="dxa" w:w="1080"/>
          </w:tcPr>
          <w:p>
            <w:r>
              <w:t>151.01</w:t>
            </w:r>
          </w:p>
        </w:tc>
        <w:tc>
          <w:tcPr>
            <w:tcW w:type="dxa" w:w="1080"/>
          </w:tcPr>
          <w:p>
            <w:r>
              <w:t>330758787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150.952</w:t>
            </w:r>
          </w:p>
        </w:tc>
        <w:tc>
          <w:tcPr>
            <w:tcW w:type="dxa" w:w="1080"/>
          </w:tcPr>
          <w:p>
            <w:r>
              <w:t>156.33</w:t>
            </w:r>
          </w:p>
        </w:tc>
        <w:tc>
          <w:tcPr>
            <w:tcW w:type="dxa" w:w="1080"/>
          </w:tcPr>
          <w:p>
            <w:r>
              <w:t>150.85</w:t>
            </w:r>
          </w:p>
        </w:tc>
        <w:tc>
          <w:tcPr>
            <w:tcW w:type="dxa" w:w="1080"/>
          </w:tcPr>
          <w:p>
            <w:r>
              <w:t>152.55</w:t>
            </w:r>
          </w:p>
        </w:tc>
        <w:tc>
          <w:tcPr>
            <w:tcW w:type="dxa" w:w="1080"/>
          </w:tcPr>
          <w:p>
            <w:r>
              <w:t>316887898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150.2</w:t>
            </w:r>
          </w:p>
        </w:tc>
        <w:tc>
          <w:tcPr>
            <w:tcW w:type="dxa" w:w="1080"/>
          </w:tcPr>
          <w:p>
            <w:r>
              <w:t>151.3</w:t>
            </w:r>
          </w:p>
        </w:tc>
        <w:tc>
          <w:tcPr>
            <w:tcW w:type="dxa" w:w="1080"/>
          </w:tcPr>
          <w:p>
            <w:r>
              <w:t>145.7202</w:t>
            </w:r>
          </w:p>
        </w:tc>
        <w:tc>
          <w:tcPr>
            <w:tcW w:type="dxa" w:w="1080"/>
          </w:tcPr>
          <w:p>
            <w:r>
              <w:t>146.71</w:t>
            </w:r>
          </w:p>
        </w:tc>
        <w:tc>
          <w:tcPr>
            <w:tcW w:type="dxa" w:w="1080"/>
          </w:tcPr>
          <w:p>
            <w:r>
              <w:t>213742390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147.71</w:t>
            </w:r>
          </w:p>
        </w:tc>
        <w:tc>
          <w:tcPr>
            <w:tcW w:type="dxa" w:w="1080"/>
          </w:tcPr>
          <w:p>
            <w:r>
              <w:t>151.11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151.03</w:t>
            </w:r>
          </w:p>
        </w:tc>
        <w:tc>
          <w:tcPr>
            <w:tcW w:type="dxa" w:w="1080"/>
          </w:tcPr>
          <w:p>
            <w:r>
              <w:t>274036517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153.785</w:t>
            </w:r>
          </w:p>
        </w:tc>
        <w:tc>
          <w:tcPr>
            <w:tcW w:type="dxa" w:w="1080"/>
          </w:tcPr>
          <w:p>
            <w:r>
              <w:t>156.3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148.5</w:t>
            </w:r>
          </w:p>
        </w:tc>
        <w:tc>
          <w:tcPr>
            <w:tcW w:type="dxa" w:w="1080"/>
          </w:tcPr>
          <w:p>
            <w:r>
              <w:t>313350829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151.89000000000001</w:t>
            </w:r>
          </w:p>
        </w:tc>
        <w:tc>
          <w:tcPr>
            <w:tcW w:type="dxa" w:w="1080"/>
          </w:tcPr>
          <w:p>
            <w:r>
              <w:t>179.61</w:t>
            </w:r>
          </w:p>
        </w:tc>
      </w:tr>
      <w:tr>
        <w:tc>
          <w:tcPr>
            <w:tcW w:type="dxa" w:w="1080"/>
          </w:tcPr>
          <w:p>
            <w:r>
              <w:t>147.805</w:t>
            </w:r>
          </w:p>
        </w:tc>
        <w:tc>
          <w:tcPr>
            <w:tcW w:type="dxa" w:w="1080"/>
          </w:tcPr>
          <w:p>
            <w:r>
              <w:t>156.74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155.0</w:t>
            </w:r>
          </w:p>
        </w:tc>
        <w:tc>
          <w:tcPr>
            <w:tcW w:type="dxa" w:w="1080"/>
          </w:tcPr>
          <w:p>
            <w:r>
              <w:t>410519933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151.33</w:t>
            </w:r>
          </w:p>
        </w:tc>
        <w:tc>
          <w:tcPr>
            <w:tcW w:type="dxa" w:w="1080"/>
          </w:tcPr>
          <w:p>
            <w:r>
              <w:t>178.49</w:t>
            </w:r>
          </w:p>
        </w:tc>
      </w:tr>
      <w:tr>
        <w:tc>
          <w:tcPr>
            <w:tcW w:type="dxa" w:w="1080"/>
          </w:tcPr>
          <w:p>
            <w:r>
              <w:t>155.07</w:t>
            </w:r>
          </w:p>
        </w:tc>
        <w:tc>
          <w:tcPr>
            <w:tcW w:type="dxa" w:w="1080"/>
          </w:tcPr>
          <w:p>
            <w:r>
              <w:t>162.14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160.25</w:t>
            </w:r>
          </w:p>
        </w:tc>
        <w:tc>
          <w:tcPr>
            <w:tcW w:type="dxa" w:w="1080"/>
          </w:tcPr>
          <w:p>
            <w:r>
              <w:t>350159914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159.94</w:t>
            </w:r>
          </w:p>
        </w:tc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164.9</w:t>
            </w:r>
          </w:p>
        </w:tc>
        <w:tc>
          <w:tcPr>
            <w:tcW w:type="dxa" w:w="1080"/>
          </w:tcPr>
          <w:p>
            <w:r>
              <w:t>267939590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164.27</w:t>
            </w:r>
          </w:p>
        </w:tc>
        <w:tc>
          <w:tcPr>
            <w:tcW w:type="dxa" w:w="1080"/>
          </w:tcPr>
          <w:p>
            <w:r>
              <w:t>166.84</w:t>
            </w:r>
          </w:p>
        </w:tc>
        <w:tc>
          <w:tcPr>
            <w:tcW w:type="dxa" w:w="1080"/>
          </w:tcPr>
          <w:p>
            <w:r>
              <w:t>161.8</w:t>
            </w:r>
          </w:p>
        </w:tc>
        <w:tc>
          <w:tcPr>
            <w:tcW w:type="dxa" w:w="1080"/>
          </w:tcPr>
          <w:p>
            <w:r>
              <w:t>164.66</w:t>
            </w:r>
          </w:p>
        </w:tc>
        <w:tc>
          <w:tcPr>
            <w:tcW w:type="dxa" w:w="1080"/>
          </w:tcPr>
          <w:p>
            <w:r>
              <w:t>200156349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161.42</w:t>
            </w:r>
          </w:p>
        </w:tc>
        <w:tc>
          <w:tcPr>
            <w:tcW w:type="dxa" w:w="1080"/>
          </w:tcPr>
          <w:p>
            <w:r>
              <w:t>166.32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165.21</w:t>
            </w:r>
          </w:p>
        </w:tc>
        <w:tc>
          <w:tcPr>
            <w:tcW w:type="dxa" w:w="1080"/>
          </w:tcPr>
          <w:p>
            <w:r>
              <w:t>263326290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165.09</w:t>
            </w:r>
          </w:p>
        </w:tc>
        <w:tc>
          <w:tcPr>
            <w:tcW w:type="dxa" w:w="1080"/>
          </w:tcPr>
          <w:p>
            <w:r>
              <w:t>168.16</w:t>
            </w:r>
          </w:p>
        </w:tc>
        <w:tc>
          <w:tcPr>
            <w:tcW w:type="dxa" w:w="1080"/>
          </w:tcPr>
          <w:p>
            <w:r>
              <w:t>164.03</w:t>
            </w:r>
          </w:p>
        </w:tc>
        <w:tc>
          <w:tcPr>
            <w:tcW w:type="dxa" w:w="1080"/>
          </w:tcPr>
          <w:p>
            <w:r>
              <w:t>165.02</w:t>
            </w:r>
          </w:p>
        </w:tc>
        <w:tc>
          <w:tcPr>
            <w:tcW w:type="dxa" w:w="1080"/>
          </w:tcPr>
          <w:p>
            <w:r>
              <w:t>249953109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165.0</w:t>
            </w:r>
          </w:p>
        </w:tc>
        <w:tc>
          <w:tcPr>
            <w:tcW w:type="dxa" w:w="1080"/>
          </w:tcPr>
          <w:p>
            <w:r>
              <w:t>169.85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169.68</w:t>
            </w:r>
          </w:p>
        </w:tc>
        <w:tc>
          <w:tcPr>
            <w:tcW w:type="dxa" w:w="1080"/>
          </w:tcPr>
          <w:p>
            <w:r>
              <w:t>256340620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169.28</w:t>
            </w:r>
          </w:p>
        </w:tc>
        <w:tc>
          <w:tcPr>
            <w:tcW w:type="dxa" w:w="1080"/>
          </w:tcPr>
          <w:p>
            <w:r>
              <w:t>174.3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173.57</w:t>
            </w:r>
          </w:p>
        </w:tc>
        <w:tc>
          <w:tcPr>
            <w:tcW w:type="dxa" w:w="1080"/>
          </w:tcPr>
          <w:p>
            <w:r>
              <w:t>360723248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172.48</w:t>
            </w:r>
          </w:p>
        </w:tc>
        <w:tc>
          <w:tcPr>
            <w:tcW w:type="dxa" w:w="1080"/>
          </w:tcPr>
          <w:p>
            <w:r>
              <w:t>174.59</w:t>
            </w:r>
          </w:p>
        </w:tc>
        <w:tc>
          <w:tcPr>
            <w:tcW w:type="dxa" w:w="1080"/>
          </w:tcPr>
          <w:p>
            <w:r>
              <w:t>171.0</w:t>
            </w:r>
          </w:p>
        </w:tc>
        <w:tc>
          <w:tcPr>
            <w:tcW w:type="dxa" w:w="1080"/>
          </w:tcPr>
          <w:p>
            <w:r>
              <w:t>172.57</w:t>
            </w:r>
          </w:p>
        </w:tc>
        <w:tc>
          <w:tcPr>
            <w:tcW w:type="dxa" w:w="1080"/>
          </w:tcPr>
          <w:p>
            <w:r>
              <w:t>250061982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150.16</w:t>
            </w:r>
          </w:p>
        </w:tc>
        <w:tc>
          <w:tcPr>
            <w:tcW w:type="dxa" w:w="1080"/>
          </w:tcPr>
          <w:p>
            <w:r>
              <w:t>176.15</w:t>
            </w:r>
          </w:p>
        </w:tc>
      </w:tr>
      <w:tr>
        <w:tc>
          <w:tcPr>
            <w:tcW w:type="dxa" w:w="1080"/>
          </w:tcPr>
          <w:p>
            <w:r>
              <w:t>173.16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  <w:tc>
          <w:tcPr>
            <w:tcW w:type="dxa" w:w="1080"/>
          </w:tcPr>
          <w:p>
            <w:r>
              <w:t>170.4201</w:t>
            </w:r>
          </w:p>
        </w:tc>
        <w:tc>
          <w:tcPr>
            <w:tcW w:type="dxa" w:w="1080"/>
          </w:tcPr>
          <w:p>
            <w:r>
              <w:t>175.16</w:t>
            </w:r>
          </w:p>
        </w:tc>
        <w:tc>
          <w:tcPr>
            <w:tcW w:type="dxa" w:w="1080"/>
          </w:tcPr>
          <w:p>
            <w:r>
              <w:t>258634688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173.98</w:t>
            </w:r>
          </w:p>
        </w:tc>
        <w:tc>
          <w:tcPr>
            <w:tcW w:type="dxa" w:w="1080"/>
          </w:tcPr>
          <w:p>
            <w:r>
              <w:t>175.77</w:t>
            </w:r>
          </w:p>
        </w:tc>
        <w:tc>
          <w:tcPr>
            <w:tcW w:type="dxa" w:w="1080"/>
          </w:tcPr>
          <w:p>
            <w:r>
              <w:t>170.52</w:t>
            </w:r>
          </w:p>
        </w:tc>
        <w:tc>
          <w:tcPr>
            <w:tcW w:type="dxa" w:w="1080"/>
          </w:tcPr>
          <w:p>
            <w:r>
              <w:t>175.43</w:t>
            </w:r>
          </w:p>
        </w:tc>
        <w:tc>
          <w:tcPr>
            <w:tcW w:type="dxa" w:w="1080"/>
          </w:tcPr>
          <w:p>
            <w:r>
              <w:t>250354916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150.28</w:t>
            </w:r>
          </w:p>
        </w:tc>
        <w:tc>
          <w:tcPr>
            <w:tcW w:type="dxa" w:w="1080"/>
          </w:tcPr>
          <w:p>
            <w:r>
              <w:t>176.39</w:t>
            </w:r>
          </w:p>
        </w:tc>
      </w:tr>
      <w:tr>
        <w:tc>
          <w:tcPr>
            <w:tcW w:type="dxa" w:w="1080"/>
          </w:tcPr>
          <w:p>
            <w:r>
              <w:t>176.96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  <w:tc>
          <w:tcPr>
            <w:tcW w:type="dxa" w:w="1080"/>
          </w:tcPr>
          <w:p>
            <w:r>
              <w:t>176.57</w:t>
            </w:r>
          </w:p>
        </w:tc>
        <w:tc>
          <w:tcPr>
            <w:tcW w:type="dxa" w:w="1080"/>
          </w:tcPr>
          <w:p>
            <w:r>
              <w:t>180.95</w:t>
            </w:r>
          </w:p>
        </w:tc>
        <w:tc>
          <w:tcPr>
            <w:tcW w:type="dxa" w:w="1080"/>
          </w:tcPr>
          <w:p>
            <w:r>
              <w:t>286488411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152.975</w:t>
            </w:r>
          </w:p>
        </w:tc>
        <w:tc>
          <w:tcPr>
            <w:tcW w:type="dxa" w:w="1080"/>
          </w:tcPr>
          <w:p>
            <w:r>
              <w:t>181.78</w:t>
            </w:r>
          </w:p>
        </w:tc>
      </w:tr>
      <w:tr>
        <w:tc>
          <w:tcPr>
            <w:tcW w:type="dxa" w:w="1080"/>
          </w:tcPr>
          <w:p>
            <w:r>
              <w:t>182.63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  <w:tc>
          <w:tcPr>
            <w:tcW w:type="dxa" w:w="1080"/>
          </w:tcPr>
          <w:p>
            <w:r>
              <w:t>177.32</w:t>
            </w:r>
          </w:p>
        </w:tc>
        <w:tc>
          <w:tcPr>
            <w:tcW w:type="dxa" w:w="1080"/>
          </w:tcPr>
          <w:p>
            <w:r>
              <w:t>180.96</w:t>
            </w:r>
          </w:p>
        </w:tc>
        <w:tc>
          <w:tcPr>
            <w:tcW w:type="dxa" w:w="1080"/>
          </w:tcPr>
          <w:p>
            <w:r>
              <w:t>347854340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154.5605</w:t>
            </w:r>
          </w:p>
        </w:tc>
        <w:tc>
          <w:tcPr>
            <w:tcW w:type="dxa" w:w="1080"/>
          </w:tcPr>
          <w:p>
            <w:r>
              <w:t>184.951</w:t>
            </w:r>
          </w:p>
        </w:tc>
      </w:tr>
      <w:tr>
        <w:tc>
          <w:tcPr>
            <w:tcW w:type="dxa" w:w="1080"/>
          </w:tcPr>
          <w:p>
            <w:r>
              <w:t>181.27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  <w:tc>
          <w:tcPr>
            <w:tcW w:type="dxa" w:w="1080"/>
          </w:tcPr>
          <w:p>
            <w:r>
              <w:t>180.97</w:t>
            </w:r>
          </w:p>
        </w:tc>
        <w:tc>
          <w:tcPr>
            <w:tcW w:type="dxa" w:w="1080"/>
          </w:tcPr>
          <w:p>
            <w:r>
              <w:t>184.92</w:t>
            </w:r>
          </w:p>
        </w:tc>
        <w:tc>
          <w:tcPr>
            <w:tcW w:type="dxa" w:w="1080"/>
          </w:tcPr>
          <w:p>
            <w:r>
              <w:t>333836397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155.58</w:t>
            </w:r>
          </w:p>
        </w:tc>
        <w:tc>
          <w:tcPr>
            <w:tcW w:type="dxa" w:w="1080"/>
          </w:tcPr>
          <w:p>
            <w:r>
              <w:t>186.99</w:t>
            </w:r>
          </w:p>
        </w:tc>
      </w:tr>
      <w:tr>
        <w:tc>
          <w:tcPr>
            <w:tcW w:type="dxa" w:w="1080"/>
          </w:tcPr>
          <w:p>
            <w:r>
              <w:t>184.41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  <w:tc>
          <w:tcPr>
            <w:tcW w:type="dxa" w:w="1080"/>
          </w:tcPr>
          <w:p>
            <w:r>
              <w:t>182.5901</w:t>
            </w:r>
          </w:p>
        </w:tc>
        <w:tc>
          <w:tcPr>
            <w:tcW w:type="dxa" w:w="1080"/>
          </w:tcPr>
          <w:p>
            <w:r>
              <w:t>186.68</w:t>
            </w:r>
          </w:p>
        </w:tc>
        <w:tc>
          <w:tcPr>
            <w:tcW w:type="dxa" w:w="1080"/>
          </w:tcPr>
          <w:p>
            <w:r>
              <w:t>203677112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155.865</w:t>
            </w:r>
          </w:p>
        </w:tc>
        <w:tc>
          <w:tcPr>
            <w:tcW w:type="dxa" w:w="1080"/>
          </w:tcPr>
          <w:p>
            <w:r>
              <w:t>187.56</w:t>
            </w:r>
          </w:p>
        </w:tc>
      </w:tr>
      <w:tr>
        <w:tc>
          <w:tcPr>
            <w:tcW w:type="dxa" w:w="1080"/>
          </w:tcPr>
          <w:p>
            <w:r>
              <w:t>186.83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  <w:tc>
          <w:tcPr>
            <w:tcW w:type="dxa" w:w="1080"/>
          </w:tcPr>
          <w:p>
            <w:r>
              <w:t>185.23</w:t>
            </w:r>
          </w:p>
        </w:tc>
        <w:tc>
          <w:tcPr>
            <w:tcW w:type="dxa" w:w="1080"/>
          </w:tcPr>
          <w:p>
            <w:r>
              <w:t>193.97</w:t>
            </w:r>
          </w:p>
        </w:tc>
        <w:tc>
          <w:tcPr>
            <w:tcW w:type="dxa" w:w="1080"/>
          </w:tcPr>
          <w:p>
            <w:r>
              <w:t>281596832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193.78</w:t>
            </w:r>
          </w:p>
        </w:tc>
        <w:tc>
          <w:tcPr>
            <w:tcW w:type="dxa" w:w="1080"/>
          </w:tcPr>
          <w:p>
            <w:r>
              <w:t>193.88</w:t>
            </w:r>
          </w:p>
        </w:tc>
        <w:tc>
          <w:tcPr>
            <w:tcW w:type="dxa" w:w="1080"/>
          </w:tcPr>
          <w:p>
            <w:r>
              <w:t>189.2</w:t>
            </w:r>
          </w:p>
        </w:tc>
        <w:tc>
          <w:tcPr>
            <w:tcW w:type="dxa" w:w="1080"/>
          </w:tcPr>
          <w:p>
            <w:r>
              <w:t>190.68</w:t>
            </w:r>
          </w:p>
        </w:tc>
        <w:tc>
          <w:tcPr>
            <w:tcW w:type="dxa" w:w="1080"/>
          </w:tcPr>
          <w:p>
            <w:r>
              <w:t>170349466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189.26</w:t>
            </w:r>
          </w:p>
        </w:tc>
        <w:tc>
          <w:tcPr>
            <w:tcW w:type="dxa" w:w="1080"/>
          </w:tcPr>
          <w:p>
            <w:r>
              <w:t>191.7</w:t>
            </w:r>
          </w:p>
        </w:tc>
        <w:tc>
          <w:tcPr>
            <w:tcW w:type="dxa" w:w="1080"/>
          </w:tcPr>
          <w:p>
            <w:r>
              <w:t>186.6</w:t>
            </w:r>
          </w:p>
        </w:tc>
        <w:tc>
          <w:tcPr>
            <w:tcW w:type="dxa" w:w="1080"/>
          </w:tcPr>
          <w:p>
            <w:r>
              <w:t>190.69</w:t>
            </w:r>
          </w:p>
        </w:tc>
        <w:tc>
          <w:tcPr>
            <w:tcW w:type="dxa" w:w="1080"/>
          </w:tcPr>
          <w:p>
            <w:r>
              <w:t>250269110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159.325</w:t>
            </w:r>
          </w:p>
        </w:tc>
        <w:tc>
          <w:tcPr>
            <w:tcW w:type="dxa" w:w="1080"/>
          </w:tcPr>
          <w:p>
            <w:r>
              <w:t>194.48</w:t>
            </w:r>
          </w:p>
        </w:tc>
      </w:tr>
      <w:tr>
        <w:tc>
          <w:tcPr>
            <w:tcW w:type="dxa" w:w="1080"/>
          </w:tcPr>
          <w:p>
            <w:r>
              <w:t>191.9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  <w:tc>
          <w:tcPr>
            <w:tcW w:type="dxa" w:w="1080"/>
          </w:tcPr>
          <w:p>
            <w:r>
              <w:t>191.23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310914135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193.41</w:t>
            </w:r>
          </w:p>
        </w:tc>
        <w:tc>
          <w:tcPr>
            <w:tcW w:type="dxa" w:w="1080"/>
          </w:tcPr>
          <w:p>
            <w:r>
              <w:t>197.2</w:t>
            </w:r>
          </w:p>
        </w:tc>
        <w:tc>
          <w:tcPr>
            <w:tcW w:type="dxa" w:w="1080"/>
          </w:tcPr>
          <w:p>
            <w:r>
              <w:t>192.25</w:t>
            </w:r>
          </w:p>
        </w:tc>
        <w:tc>
          <w:tcPr>
            <w:tcW w:type="dxa" w:w="1080"/>
          </w:tcPr>
          <w:p>
            <w:r>
              <w:t>195.83</w:t>
            </w:r>
          </w:p>
        </w:tc>
        <w:tc>
          <w:tcPr>
            <w:tcW w:type="dxa" w:w="1080"/>
          </w:tcPr>
          <w:p>
            <w:r>
              <w:t>226011789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196.06</w:t>
            </w:r>
          </w:p>
        </w:tc>
        <w:tc>
          <w:tcPr>
            <w:tcW w:type="dxa" w:w="1080"/>
          </w:tcPr>
          <w:p>
            <w:r>
              <w:t>196.73</w:t>
            </w:r>
          </w:p>
        </w:tc>
        <w:tc>
          <w:tcPr>
            <w:tcW w:type="dxa" w:w="1080"/>
          </w:tcPr>
          <w:p>
            <w:r>
              <w:t>181.92</w:t>
            </w:r>
          </w:p>
        </w:tc>
        <w:tc>
          <w:tcPr>
            <w:tcW w:type="dxa" w:w="1080"/>
          </w:tcPr>
          <w:p>
            <w:r>
              <w:t>181.99</w:t>
            </w:r>
          </w:p>
        </w:tc>
        <w:tc>
          <w:tcPr>
            <w:tcW w:type="dxa" w:w="1080"/>
          </w:tcPr>
          <w:p>
            <w:r>
              <w:t>302694989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182.13</w:t>
            </w:r>
          </w:p>
        </w:tc>
        <w:tc>
          <w:tcPr>
            <w:tcW w:type="dxa" w:w="1080"/>
          </w:tcPr>
          <w:p>
            <w:r>
              <w:t>183.13</w:t>
            </w:r>
          </w:p>
        </w:tc>
        <w:tc>
          <w:tcPr>
            <w:tcW w:type="dxa" w:w="1080"/>
          </w:tcPr>
          <w:p>
            <w:r>
              <w:t>176.55</w:t>
            </w:r>
          </w:p>
        </w:tc>
        <w:tc>
          <w:tcPr>
            <w:tcW w:type="dxa" w:w="1080"/>
          </w:tcPr>
          <w:p>
            <w:r>
              <w:t>177.79</w:t>
            </w:r>
          </w:p>
        </w:tc>
        <w:tc>
          <w:tcPr>
            <w:tcW w:type="dxa" w:w="1080"/>
          </w:tcPr>
          <w:p>
            <w:r>
              <w:t>332501087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177.97</w:t>
            </w:r>
          </w:p>
        </w:tc>
        <w:tc>
          <w:tcPr>
            <w:tcW w:type="dxa" w:w="1080"/>
          </w:tcPr>
          <w:p>
            <w:r>
              <w:t>179.69</w:t>
            </w:r>
          </w:p>
        </w:tc>
        <w:tc>
          <w:tcPr>
            <w:tcW w:type="dxa" w:w="1080"/>
          </w:tcPr>
          <w:p>
            <w:r>
              <w:t>171.96</w:t>
            </w:r>
          </w:p>
        </w:tc>
        <w:tc>
          <w:tcPr>
            <w:tcW w:type="dxa" w:w="1080"/>
          </w:tcPr>
          <w:p>
            <w:r>
              <w:t>174.49</w:t>
            </w:r>
          </w:p>
        </w:tc>
        <w:tc>
          <w:tcPr>
            <w:tcW w:type="dxa" w:w="1080"/>
          </w:tcPr>
          <w:p>
            <w:r>
              <w:t>261498109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175.07</w:t>
            </w:r>
          </w:p>
        </w:tc>
        <w:tc>
          <w:tcPr>
            <w:tcW w:type="dxa" w:w="1080"/>
          </w:tcPr>
          <w:p>
            <w:r>
              <w:t>181.55</w:t>
            </w:r>
          </w:p>
        </w:tc>
        <w:tc>
          <w:tcPr>
            <w:tcW w:type="dxa" w:w="1080"/>
          </w:tcPr>
          <w:p>
            <w:r>
              <w:t>173.735</w:t>
            </w:r>
          </w:p>
        </w:tc>
        <w:tc>
          <w:tcPr>
            <w:tcW w:type="dxa" w:w="1080"/>
          </w:tcPr>
          <w:p>
            <w:r>
              <w:t>178.61</w:t>
            </w:r>
          </w:p>
        </w:tc>
        <w:tc>
          <w:tcPr>
            <w:tcW w:type="dxa" w:w="1080"/>
          </w:tcPr>
          <w:p>
            <w:r>
              <w:t>247514268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180.09</w:t>
            </w:r>
          </w:p>
        </w:tc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178.545</w:t>
            </w:r>
          </w:p>
        </w:tc>
        <w:tc>
          <w:tcPr>
            <w:tcW w:type="dxa" w:w="1080"/>
          </w:tcPr>
          <w:p>
            <w:r>
              <w:t>189.46</w:t>
            </w:r>
          </w:p>
        </w:tc>
        <w:tc>
          <w:tcPr>
            <w:tcW w:type="dxa" w:w="1080"/>
          </w:tcPr>
          <w:p>
            <w:r>
              <w:t>264199503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188.28</w:t>
            </w:r>
          </w:p>
        </w:tc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173.54</w:t>
            </w:r>
          </w:p>
        </w:tc>
        <w:tc>
          <w:tcPr>
            <w:tcW w:type="dxa" w:w="1080"/>
          </w:tcPr>
          <w:p>
            <w:r>
              <w:t>178.18</w:t>
            </w:r>
          </w:p>
        </w:tc>
        <w:tc>
          <w:tcPr>
            <w:tcW w:type="dxa" w:w="1080"/>
          </w:tcPr>
          <w:p>
            <w:r>
              <w:t>305126712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179.45</w:t>
            </w:r>
          </w:p>
        </w:tc>
        <w:tc>
          <w:tcPr>
            <w:tcW w:type="dxa" w:w="1080"/>
          </w:tcPr>
          <w:p>
            <w:r>
              <w:t>180.13</w:t>
            </w:r>
          </w:p>
        </w:tc>
        <w:tc>
          <w:tcPr>
            <w:tcW w:type="dxa" w:w="1080"/>
          </w:tcPr>
          <w:p>
            <w:r>
              <w:t>173.58</w:t>
            </w:r>
          </w:p>
        </w:tc>
        <w:tc>
          <w:tcPr>
            <w:tcW w:type="dxa" w:w="1080"/>
          </w:tcPr>
          <w:p>
            <w:r>
              <w:t>175.01</w:t>
            </w:r>
          </w:p>
        </w:tc>
        <w:tc>
          <w:tcPr>
            <w:tcW w:type="dxa" w:w="1080"/>
          </w:tcPr>
          <w:p>
            <w:r>
              <w:t>344803019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176.48</w:t>
            </w:r>
          </w:p>
        </w:tc>
        <w:tc>
          <w:tcPr>
            <w:tcW w:type="dxa" w:w="1080"/>
          </w:tcPr>
          <w:p>
            <w:r>
              <w:t>179.695</w:t>
            </w:r>
          </w:p>
        </w:tc>
        <w:tc>
          <w:tcPr>
            <w:tcW w:type="dxa" w:w="1080"/>
          </w:tcPr>
          <w:p>
            <w:r>
              <w:t>173.86</w:t>
            </w:r>
          </w:p>
        </w:tc>
        <w:tc>
          <w:tcPr>
            <w:tcW w:type="dxa" w:w="1080"/>
          </w:tcPr>
          <w:p>
            <w:r>
              <w:t>174.79</w:t>
            </w:r>
          </w:p>
        </w:tc>
        <w:tc>
          <w:tcPr>
            <w:tcW w:type="dxa" w:w="1080"/>
          </w:tcPr>
          <w:p>
            <w:r>
              <w:t>297395196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174.2</w:t>
            </w:r>
          </w:p>
        </w:tc>
        <w:tc>
          <w:tcPr>
            <w:tcW w:type="dxa" w:w="1080"/>
          </w:tcPr>
          <w:p>
            <w:r>
              <w:t>176.97</w:t>
            </w:r>
          </w:p>
        </w:tc>
        <w:tc>
          <w:tcPr>
            <w:tcW w:type="dxa" w:w="1080"/>
          </w:tcPr>
          <w:p>
            <w:r>
              <w:t>167.62</w:t>
            </w:r>
          </w:p>
        </w:tc>
        <w:tc>
          <w:tcPr>
            <w:tcW w:type="dxa" w:w="1080"/>
          </w:tcPr>
          <w:p>
            <w:r>
              <w:t>171.21</w:t>
            </w:r>
          </w:p>
        </w:tc>
        <w:tc>
          <w:tcPr>
            <w:tcW w:type="dxa" w:w="1080"/>
          </w:tcPr>
          <w:p>
            <w:r>
              <w:t>285838995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171.22</w:t>
            </w:r>
          </w:p>
        </w:tc>
        <w:tc>
          <w:tcPr>
            <w:tcW w:type="dxa" w:w="1080"/>
          </w:tcPr>
          <w:p>
            <w:r>
              <w:t>177.99</w:t>
            </w:r>
          </w:p>
        </w:tc>
        <w:tc>
          <w:tcPr>
            <w:tcW w:type="dxa" w:w="1080"/>
          </w:tcPr>
          <w:p>
            <w:r>
              <w:t>170.82</w:t>
            </w:r>
          </w:p>
        </w:tc>
        <w:tc>
          <w:tcPr>
            <w:tcW w:type="dxa" w:w="1080"/>
          </w:tcPr>
          <w:p>
            <w:r>
              <w:t>177.49</w:t>
            </w:r>
          </w:p>
        </w:tc>
        <w:tc>
          <w:tcPr>
            <w:tcW w:type="dxa" w:w="1080"/>
          </w:tcPr>
          <w:p>
            <w:r>
              <w:t>260574027</w:t>
            </w:r>
          </w:p>
        </w:tc>
        <w:tc>
          <w:tcPr>
            <w:tcW w:type="dxa" w:w="1080"/>
          </w:tcPr>
          <w:p>
            <w:r>
              <w:t>124.17</w:t>
            </w:r>
          </w:p>
        </w:tc>
        <w:tc>
          <w:tcPr>
            <w:tcW w:type="dxa" w:w="1080"/>
          </w:tcPr>
          <w:p>
            <w:r>
              <w:t>161.2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176.81</w:t>
            </w:r>
          </w:p>
        </w:tc>
        <w:tc>
          <w:tcPr>
            <w:tcW w:type="dxa" w:w="1080"/>
          </w:tcPr>
          <w:p>
            <w:r>
              <w:t>182.34</w:t>
            </w:r>
          </w:p>
        </w:tc>
        <w:tc>
          <w:tcPr>
            <w:tcW w:type="dxa" w:w="1080"/>
          </w:tcPr>
          <w:p>
            <w:r>
              <w:t>175.8</w:t>
            </w:r>
          </w:p>
        </w:tc>
        <w:tc>
          <w:tcPr>
            <w:tcW w:type="dxa" w:w="1080"/>
          </w:tcPr>
          <w:p>
            <w:r>
              <w:t>178.85</w:t>
            </w:r>
          </w:p>
        </w:tc>
        <w:tc>
          <w:tcPr>
            <w:tcW w:type="dxa" w:w="1080"/>
          </w:tcPr>
          <w:p>
            <w:r>
              <w:t>241839090</w:t>
            </w:r>
          </w:p>
        </w:tc>
        <w:tc>
          <w:tcPr>
            <w:tcW w:type="dxa" w:w="1080"/>
          </w:tcPr>
          <w:p>
            <w:r>
              <w:t>128.12</w:t>
            </w:r>
          </w:p>
        </w:tc>
        <w:tc>
          <w:tcPr>
            <w:tcW w:type="dxa" w:w="1080"/>
          </w:tcPr>
          <w:p>
            <w:r>
              <w:t>163.175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176.75</w:t>
            </w:r>
          </w:p>
        </w:tc>
        <w:tc>
          <w:tcPr>
            <w:tcW w:type="dxa" w:w="1080"/>
          </w:tcPr>
          <w:p>
            <w:r>
              <w:t>179.075</w:t>
            </w:r>
          </w:p>
        </w:tc>
        <w:tc>
          <w:tcPr>
            <w:tcW w:type="dxa" w:w="1080"/>
          </w:tcPr>
          <w:p>
            <w:r>
              <w:t>172.64</w:t>
            </w:r>
          </w:p>
        </w:tc>
        <w:tc>
          <w:tcPr>
            <w:tcW w:type="dxa" w:w="1080"/>
          </w:tcPr>
          <w:p>
            <w:r>
              <w:t>172.88</w:t>
            </w:r>
          </w:p>
        </w:tc>
        <w:tc>
          <w:tcPr>
            <w:tcW w:type="dxa" w:w="1080"/>
          </w:tcPr>
          <w:p>
            <w:r>
              <w:t>288377600</w:t>
            </w:r>
          </w:p>
        </w:tc>
        <w:tc>
          <w:tcPr>
            <w:tcW w:type="dxa" w:w="1080"/>
          </w:tcPr>
          <w:p>
            <w:r>
              <w:t>133.77</w:t>
            </w:r>
          </w:p>
        </w:tc>
        <w:tc>
          <w:tcPr>
            <w:tcW w:type="dxa" w:w="1080"/>
          </w:tcPr>
          <w:p>
            <w:r>
              <w:t>166.0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170.91</w:t>
            </w:r>
          </w:p>
        </w:tc>
        <w:tc>
          <w:tcPr>
            <w:tcW w:type="dxa" w:w="1080"/>
          </w:tcPr>
          <w:p>
            <w:r>
              <w:t>174.01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168.22</w:t>
            </w:r>
          </w:p>
        </w:tc>
        <w:tc>
          <w:tcPr>
            <w:tcW w:type="dxa" w:w="1080"/>
          </w:tcPr>
          <w:p>
            <w:r>
              <w:t>286078102</w:t>
            </w:r>
          </w:p>
        </w:tc>
        <w:tc>
          <w:tcPr>
            <w:tcW w:type="dxa" w:w="1080"/>
          </w:tcPr>
          <w:p>
            <w:r>
              <w:t>137.9</w:t>
            </w:r>
          </w:p>
        </w:tc>
        <w:tc>
          <w:tcPr>
            <w:tcW w:type="dxa" w:w="1080"/>
          </w:tcPr>
          <w:p>
            <w:r>
              <w:t>168.065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169.02</w:t>
            </w:r>
          </w:p>
        </w:tc>
        <w:tc>
          <w:tcPr>
            <w:tcW w:type="dxa" w:w="1080"/>
          </w:tcPr>
          <w:p>
            <w:r>
              <w:t>177.78</w:t>
            </w:r>
          </w:p>
        </w:tc>
        <w:tc>
          <w:tcPr>
            <w:tcW w:type="dxa" w:w="1080"/>
          </w:tcPr>
          <w:p>
            <w:r>
              <w:t>167.9</w:t>
            </w:r>
          </w:p>
        </w:tc>
        <w:tc>
          <w:tcPr>
            <w:tcW w:type="dxa" w:w="1080"/>
          </w:tcPr>
          <w:p>
            <w:r>
              <w:t>176.65</w:t>
            </w:r>
          </w:p>
        </w:tc>
        <w:tc>
          <w:tcPr>
            <w:tcW w:type="dxa" w:w="1080"/>
          </w:tcPr>
          <w:p>
            <w:r>
              <w:t>310075876</w:t>
            </w:r>
          </w:p>
        </w:tc>
        <w:tc>
          <w:tcPr>
            <w:tcW w:type="dxa" w:w="1080"/>
          </w:tcPr>
          <w:p>
            <w:r>
              <w:t>141.32</w:t>
            </w:r>
          </w:p>
        </w:tc>
        <w:tc>
          <w:tcPr>
            <w:tcW w:type="dxa" w:w="1080"/>
          </w:tcPr>
          <w:p>
            <w:r>
              <w:t>169.77499999999998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176.38</w:t>
            </w:r>
          </w:p>
        </w:tc>
        <w:tc>
          <w:tcPr>
            <w:tcW w:type="dxa" w:w="1080"/>
          </w:tcPr>
          <w:p>
            <w:r>
              <w:t>186.565</w:t>
            </w:r>
          </w:p>
        </w:tc>
        <w:tc>
          <w:tcPr>
            <w:tcW w:type="dxa" w:w="1080"/>
          </w:tcPr>
          <w:p>
            <w:r>
              <w:t>176.21</w:t>
            </w:r>
          </w:p>
        </w:tc>
        <w:tc>
          <w:tcPr>
            <w:tcW w:type="dxa" w:w="1080"/>
          </w:tcPr>
          <w:p>
            <w:r>
              <w:t>186.4</w:t>
            </w:r>
          </w:p>
        </w:tc>
        <w:tc>
          <w:tcPr>
            <w:tcW w:type="dxa" w:w="1080"/>
          </w:tcPr>
          <w:p>
            <w:r>
              <w:t>303653020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185.82</w:t>
            </w:r>
          </w:p>
        </w:tc>
        <w:tc>
          <w:tcPr>
            <w:tcW w:type="dxa" w:w="1080"/>
          </w:tcPr>
          <w:p>
            <w:r>
              <w:t>190.96</w:t>
            </w:r>
          </w:p>
        </w:tc>
        <w:tc>
          <w:tcPr>
            <w:tcW w:type="dxa" w:w="1080"/>
          </w:tcPr>
          <w:p>
            <w:r>
              <w:t>184.21</w:t>
            </w:r>
          </w:p>
        </w:tc>
        <w:tc>
          <w:tcPr>
            <w:tcW w:type="dxa" w:w="1080"/>
          </w:tcPr>
          <w:p>
            <w:r>
              <w:t>189.69</w:t>
            </w:r>
          </w:p>
        </w:tc>
        <w:tc>
          <w:tcPr>
            <w:tcW w:type="dxa" w:w="1080"/>
          </w:tcPr>
          <w:p>
            <w:r>
              <w:t>262880715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189.89</w:t>
            </w:r>
          </w:p>
        </w:tc>
        <w:tc>
          <w:tcPr>
            <w:tcW w:type="dxa" w:w="1080"/>
          </w:tcPr>
          <w:p>
            <w:r>
              <w:t>192.93</w:t>
            </w:r>
          </w:p>
        </w:tc>
        <w:tc>
          <w:tcPr>
            <w:tcW w:type="dxa" w:w="1080"/>
          </w:tcPr>
          <w:p>
            <w:r>
              <w:t>189.25</w:t>
            </w:r>
          </w:p>
        </w:tc>
        <w:tc>
          <w:tcPr>
            <w:tcW w:type="dxa" w:w="1080"/>
          </w:tcPr>
          <w:p>
            <w:r>
              <w:t>189.97</w:t>
            </w:r>
          </w:p>
        </w:tc>
        <w:tc>
          <w:tcPr>
            <w:tcW w:type="dxa" w:w="1080"/>
          </w:tcPr>
          <w:p>
            <w:r>
              <w:t>148351454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189.92</w:t>
            </w:r>
          </w:p>
        </w:tc>
        <w:tc>
          <w:tcPr>
            <w:tcW w:type="dxa" w:w="1080"/>
          </w:tcPr>
          <w:p>
            <w:r>
              <w:t>192.09</w:t>
            </w:r>
          </w:p>
        </w:tc>
        <w:tc>
          <w:tcPr>
            <w:tcW w:type="dxa" w:w="1080"/>
          </w:tcPr>
          <w:p>
            <w:r>
              <w:t>188.19</w:t>
            </w:r>
          </w:p>
        </w:tc>
        <w:tc>
          <w:tcPr>
            <w:tcW w:type="dxa" w:w="1080"/>
          </w:tcPr>
          <w:p>
            <w:r>
              <w:t>191.24</w:t>
            </w:r>
          </w:p>
        </w:tc>
        <w:tc>
          <w:tcPr>
            <w:tcW w:type="dxa" w:w="1080"/>
          </w:tcPr>
          <w:p>
            <w:r>
              <w:t>216481441</w:t>
            </w:r>
          </w:p>
        </w:tc>
        <w:tc>
          <w:tcPr>
            <w:tcW w:type="dxa" w:w="1080"/>
          </w:tcPr>
          <w:p>
            <w:r>
              <w:t>143.9</w:t>
            </w:r>
          </w:p>
        </w:tc>
        <w:tc>
          <w:tcPr>
            <w:tcW w:type="dxa" w:w="1080"/>
          </w:tcPr>
          <w:p>
            <w:r>
              <w:t>171.065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189.98</w:t>
            </w:r>
          </w:p>
        </w:tc>
        <w:tc>
          <w:tcPr>
            <w:tcW w:type="dxa" w:w="1080"/>
          </w:tcPr>
          <w:p>
            <w:r>
              <w:t>195.99</w:t>
            </w:r>
          </w:p>
        </w:tc>
        <w:tc>
          <w:tcPr>
            <w:tcW w:type="dxa" w:w="1080"/>
          </w:tcPr>
          <w:p>
            <w:r>
              <w:t>187.4511</w:t>
            </w:r>
          </w:p>
        </w:tc>
        <w:tc>
          <w:tcPr>
            <w:tcW w:type="dxa" w:w="1080"/>
          </w:tcPr>
          <w:p>
            <w:r>
              <w:t>195.71</w:t>
            </w:r>
          </w:p>
        </w:tc>
        <w:tc>
          <w:tcPr>
            <w:tcW w:type="dxa" w:w="1080"/>
          </w:tcPr>
          <w:p>
            <w:r>
              <w:t>251991667</w:t>
            </w:r>
          </w:p>
        </w:tc>
        <w:tc>
          <w:tcPr>
            <w:tcW w:type="dxa" w:w="1080"/>
          </w:tcPr>
          <w:p>
            <w:r>
              <w:t>147.6096</w:t>
            </w:r>
          </w:p>
        </w:tc>
        <w:tc>
          <w:tcPr>
            <w:tcW w:type="dxa" w:w="1080"/>
          </w:tcPr>
          <w:p>
            <w:r>
              <w:t>172.9198</w:t>
            </w:r>
          </w:p>
        </w:tc>
        <w:tc>
          <w:tcPr>
            <w:tcW w:type="dxa" w:w="1080"/>
          </w:tcPr>
          <w:p>
            <w:r>
              <w:t>198.23</w:t>
            </w:r>
          </w:p>
        </w:tc>
      </w:tr>
      <w:tr>
        <w:tc>
          <w:tcPr>
            <w:tcW w:type="dxa" w:w="1080"/>
          </w:tcPr>
          <w:p>
            <w:r>
              <w:t>193.11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  <w:tc>
          <w:tcPr>
            <w:tcW w:type="dxa" w:w="1080"/>
          </w:tcPr>
          <w:p>
            <w:r>
              <w:t>191.42</w:t>
            </w:r>
          </w:p>
        </w:tc>
        <w:tc>
          <w:tcPr>
            <w:tcW w:type="dxa" w:w="1080"/>
          </w:tcPr>
          <w:p>
            <w:r>
              <w:t>197.57</w:t>
            </w:r>
          </w:p>
        </w:tc>
        <w:tc>
          <w:tcPr>
            <w:tcW w:type="dxa" w:w="1080"/>
          </w:tcPr>
          <w:p>
            <w:r>
              <w:t>379414755</w:t>
            </w:r>
          </w:p>
        </w:tc>
        <w:tc>
          <w:tcPr>
            <w:tcW w:type="dxa" w:w="1080"/>
          </w:tcPr>
          <w:p>
            <w:r>
              <w:t>147.7</w:t>
            </w:r>
          </w:p>
        </w:tc>
        <w:tc>
          <w:tcPr>
            <w:tcW w:type="dxa" w:w="1080"/>
          </w:tcPr>
          <w:p>
            <w:r>
              <w:t>173.66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196.09</w:t>
            </w:r>
          </w:p>
        </w:tc>
        <w:tc>
          <w:tcPr>
            <w:tcW w:type="dxa" w:w="1080"/>
          </w:tcPr>
          <w:p>
            <w:r>
              <w:t>197.68</w:t>
            </w:r>
          </w:p>
        </w:tc>
        <w:tc>
          <w:tcPr>
            <w:tcW w:type="dxa" w:w="1080"/>
          </w:tcPr>
          <w:p>
            <w:r>
              <w:t>192.97</w:t>
            </w:r>
          </w:p>
        </w:tc>
        <w:tc>
          <w:tcPr>
            <w:tcW w:type="dxa" w:w="1080"/>
          </w:tcPr>
          <w:p>
            <w:r>
              <w:t>193.6</w:t>
            </w:r>
          </w:p>
        </w:tc>
        <w:tc>
          <w:tcPr>
            <w:tcW w:type="dxa" w:w="1080"/>
          </w:tcPr>
          <w:p>
            <w:r>
              <w:t>232340846</w:t>
            </w:r>
          </w:p>
        </w:tc>
        <w:tc>
          <w:tcPr>
            <w:tcW w:type="dxa" w:w="1080"/>
          </w:tcPr>
          <w:p>
            <w:r>
              <w:t>154.15</w:t>
            </w:r>
          </w:p>
        </w:tc>
        <w:tc>
          <w:tcPr>
            <w:tcW w:type="dxa" w:w="1080"/>
          </w:tcPr>
          <w:p>
            <w:r>
              <w:t>176.885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193.61</w:t>
            </w:r>
          </w:p>
        </w:tc>
        <w:tc>
          <w:tcPr>
            <w:tcW w:type="dxa" w:w="1080"/>
          </w:tcPr>
          <w:p>
            <w:r>
              <w:t>194.66</w:t>
            </w:r>
          </w:p>
        </w:tc>
        <w:tc>
          <w:tcPr>
            <w:tcW w:type="dxa" w:w="1080"/>
          </w:tcPr>
          <w:p>
            <w:r>
              <w:t>191.09</w:t>
            </w:r>
          </w:p>
        </w:tc>
        <w:tc>
          <w:tcPr>
            <w:tcW w:type="dxa" w:w="1080"/>
          </w:tcPr>
          <w:p>
            <w:r>
              <w:t>192.53</w:t>
            </w:r>
          </w:p>
        </w:tc>
        <w:tc>
          <w:tcPr>
            <w:tcW w:type="dxa" w:w="1080"/>
          </w:tcPr>
          <w:p>
            <w:r>
              <w:t>153729037</w:t>
            </w:r>
          </w:p>
        </w:tc>
        <w:tc>
          <w:tcPr>
            <w:tcW w:type="dxa" w:w="1080"/>
          </w:tcPr>
          <w:p>
            <w:r>
              <w:t>155.98</w:t>
            </w:r>
          </w:p>
        </w:tc>
        <w:tc>
          <w:tcPr>
            <w:tcW w:type="dxa" w:w="1080"/>
          </w:tcPr>
          <w:p>
            <w:r>
              <w:t>177.8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187.15</w:t>
            </w:r>
          </w:p>
        </w:tc>
        <w:tc>
          <w:tcPr>
            <w:tcW w:type="dxa" w:w="1080"/>
          </w:tcPr>
          <w:p>
            <w:r>
              <w:t>188.44</w:t>
            </w:r>
          </w:p>
        </w:tc>
        <w:tc>
          <w:tcPr>
            <w:tcW w:type="dxa" w:w="1080"/>
          </w:tcPr>
          <w:p>
            <w:r>
              <w:t>180.17</w:t>
            </w:r>
          </w:p>
        </w:tc>
        <w:tc>
          <w:tcPr>
            <w:tcW w:type="dxa" w:w="1080"/>
          </w:tcPr>
          <w:p>
            <w:r>
              <w:t>181.18</w:t>
            </w:r>
          </w:p>
        </w:tc>
        <w:tc>
          <w:tcPr>
            <w:tcW w:type="dxa" w:w="1080"/>
          </w:tcPr>
          <w:p>
            <w:r>
              <w:t>275266365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182.085</w:t>
            </w:r>
          </w:p>
        </w:tc>
        <w:tc>
          <w:tcPr>
            <w:tcW w:type="dxa" w:w="1080"/>
          </w:tcPr>
          <w:p>
            <w:r>
              <w:t>187.05</w:t>
            </w:r>
          </w:p>
        </w:tc>
        <w:tc>
          <w:tcPr>
            <w:tcW w:type="dxa" w:w="1080"/>
          </w:tcPr>
          <w:p>
            <w:r>
              <w:t>181.5</w:t>
            </w:r>
          </w:p>
        </w:tc>
        <w:tc>
          <w:tcPr>
            <w:tcW w:type="dxa" w:w="1080"/>
          </w:tcPr>
          <w:p>
            <w:r>
              <w:t>185.92</w:t>
            </w:r>
          </w:p>
        </w:tc>
        <w:tc>
          <w:tcPr>
            <w:tcW w:type="dxa" w:w="1080"/>
          </w:tcPr>
          <w:p>
            <w:r>
              <w:t>238385377</w:t>
            </w:r>
          </w:p>
        </w:tc>
        <w:tc>
          <w:tcPr>
            <w:tcW w:type="dxa" w:w="1080"/>
          </w:tcPr>
          <w:p>
            <w:r>
              <w:t>159.78</w:t>
            </w:r>
          </w:p>
        </w:tc>
        <w:tc>
          <w:tcPr>
            <w:tcW w:type="dxa" w:w="1080"/>
          </w:tcPr>
          <w:p>
            <w:r>
              <w:t>179.7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182.16</w:t>
            </w:r>
          </w:p>
        </w:tc>
        <w:tc>
          <w:tcPr>
            <w:tcW w:type="dxa" w:w="1080"/>
          </w:tcPr>
          <w:p>
            <w:r>
              <w:t>191.95</w:t>
            </w:r>
          </w:p>
        </w:tc>
        <w:tc>
          <w:tcPr>
            <w:tcW w:type="dxa" w:w="1080"/>
          </w:tcPr>
          <w:p>
            <w:r>
              <w:t>180.3</w:t>
            </w:r>
          </w:p>
        </w:tc>
        <w:tc>
          <w:tcPr>
            <w:tcW w:type="dxa" w:w="1080"/>
          </w:tcPr>
          <w:p>
            <w:r>
              <w:t>191.56</w:t>
            </w:r>
          </w:p>
        </w:tc>
        <w:tc>
          <w:tcPr>
            <w:tcW w:type="dxa" w:w="1080"/>
          </w:tcPr>
          <w:p>
            <w:r>
              <w:t>259829213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192.3</w:t>
            </w:r>
          </w:p>
        </w:tc>
        <w:tc>
          <w:tcPr>
            <w:tcW w:type="dxa" w:w="1080"/>
          </w:tcPr>
          <w:p>
            <w:r>
              <w:t>196.38</w:t>
            </w:r>
          </w:p>
        </w:tc>
        <w:tc>
          <w:tcPr>
            <w:tcW w:type="dxa" w:w="1080"/>
          </w:tcPr>
          <w:p>
            <w:r>
              <w:t>191.94</w:t>
            </w:r>
          </w:p>
        </w:tc>
        <w:tc>
          <w:tcPr>
            <w:tcW w:type="dxa" w:w="1080"/>
          </w:tcPr>
          <w:p>
            <w:r>
              <w:t>192.42</w:t>
            </w:r>
          </w:p>
        </w:tc>
        <w:tc>
          <w:tcPr>
            <w:tcW w:type="dxa" w:w="1080"/>
          </w:tcPr>
          <w:p>
            <w:r>
              <w:t>255536895</w:t>
            </w:r>
          </w:p>
        </w:tc>
        <w:tc>
          <w:tcPr>
            <w:tcW w:type="dxa" w:w="1080"/>
          </w:tcPr>
          <w:p>
            <w:r>
              <w:t>162.8</w:t>
            </w:r>
          </w:p>
        </w:tc>
        <w:tc>
          <w:tcPr>
            <w:tcW w:type="dxa" w:w="1080"/>
          </w:tcPr>
          <w:p>
            <w:r>
              <w:t>181.21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192.01</w:t>
            </w:r>
          </w:p>
        </w:tc>
        <w:tc>
          <w:tcPr>
            <w:tcW w:type="dxa" w:w="1080"/>
          </w:tcPr>
          <w:p>
            <w:r>
              <w:t>192.2</w:t>
            </w:r>
          </w:p>
        </w:tc>
        <w:tc>
          <w:tcPr>
            <w:tcW w:type="dxa" w:w="1080"/>
          </w:tcPr>
          <w:p>
            <w:r>
              <w:t>179.25</w:t>
            </w:r>
          </w:p>
        </w:tc>
        <w:tc>
          <w:tcPr>
            <w:tcW w:type="dxa" w:w="1080"/>
          </w:tcPr>
          <w:p>
            <w:r>
              <w:t>185.85</w:t>
            </w:r>
          </w:p>
        </w:tc>
        <w:tc>
          <w:tcPr>
            <w:tcW w:type="dxa" w:w="1080"/>
          </w:tcPr>
          <w:p>
            <w:r>
              <w:t>325909883</w:t>
            </w:r>
          </w:p>
        </w:tc>
        <w:tc>
          <w:tcPr>
            <w:tcW w:type="dxa" w:w="1080"/>
          </w:tcPr>
          <w:p>
            <w:r>
              <w:t>164.31</w:t>
            </w:r>
          </w:p>
        </w:tc>
        <w:tc>
          <w:tcPr>
            <w:tcW w:type="dxa" w:w="1080"/>
          </w:tcPr>
          <w:p>
            <w:r>
              <w:t>181.965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188.15</w:t>
            </w:r>
          </w:p>
        </w:tc>
        <w:tc>
          <w:tcPr>
            <w:tcW w:type="dxa" w:w="1080"/>
          </w:tcPr>
          <w:p>
            <w:r>
              <w:t>191.05</w:t>
            </w:r>
          </w:p>
        </w:tc>
        <w:tc>
          <w:tcPr>
            <w:tcW w:type="dxa" w:w="1080"/>
          </w:tcPr>
          <w:p>
            <w:r>
              <w:t>185.84</w:t>
            </w:r>
          </w:p>
        </w:tc>
        <w:tc>
          <w:tcPr>
            <w:tcW w:type="dxa" w:w="1080"/>
          </w:tcPr>
          <w:p>
            <w:r>
              <w:t>188.85</w:t>
            </w:r>
          </w:p>
        </w:tc>
        <w:tc>
          <w:tcPr>
            <w:tcW w:type="dxa" w:w="1080"/>
          </w:tcPr>
          <w:p>
            <w:r>
              <w:t>252715796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188.415</w:t>
            </w:r>
          </w:p>
        </w:tc>
        <w:tc>
          <w:tcPr>
            <w:tcW w:type="dxa" w:w="1080"/>
          </w:tcPr>
          <w:p>
            <w:r>
              <w:t>188.67</w:t>
            </w:r>
          </w:p>
        </w:tc>
        <w:tc>
          <w:tcPr>
            <w:tcW w:type="dxa" w:w="1080"/>
          </w:tcPr>
          <w:p>
            <w:r>
              <w:t>181.35</w:t>
            </w:r>
          </w:p>
        </w:tc>
        <w:tc>
          <w:tcPr>
            <w:tcW w:type="dxa" w:w="1080"/>
          </w:tcPr>
          <w:p>
            <w:r>
              <w:t>182.31</w:t>
            </w:r>
          </w:p>
        </w:tc>
        <w:tc>
          <w:tcPr>
            <w:tcW w:type="dxa" w:w="1080"/>
          </w:tcPr>
          <w:p>
            <w:r>
              <w:t>268128941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181.79</w:t>
            </w:r>
          </w:p>
        </w:tc>
        <w:tc>
          <w:tcPr>
            <w:tcW w:type="dxa" w:w="1080"/>
          </w:tcPr>
          <w:p>
            <w:r>
              <w:t>185.04</w:t>
            </w:r>
          </w:p>
        </w:tc>
        <w:tc>
          <w:tcPr>
            <w:tcW w:type="dxa" w:w="1080"/>
          </w:tcPr>
          <w:p>
            <w:r>
              <w:t>180.0</w:t>
            </w:r>
          </w:p>
        </w:tc>
        <w:tc>
          <w:tcPr>
            <w:tcW w:type="dxa" w:w="1080"/>
          </w:tcPr>
          <w:p>
            <w:r>
              <w:t>182.52</w:t>
            </w:r>
          </w:p>
        </w:tc>
        <w:tc>
          <w:tcPr>
            <w:tcW w:type="dxa" w:w="1080"/>
          </w:tcPr>
          <w:p>
            <w:r>
              <w:t>192607112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182.24</w:t>
            </w:r>
          </w:p>
        </w:tc>
        <w:tc>
          <w:tcPr>
            <w:tcW w:type="dxa" w:w="1080"/>
          </w:tcPr>
          <w:p>
            <w:r>
              <w:t>183.9225</w:t>
            </w:r>
          </w:p>
        </w:tc>
        <w:tc>
          <w:tcPr>
            <w:tcW w:type="dxa" w:w="1080"/>
          </w:tcPr>
          <w:p>
            <w:r>
              <w:t>177.38</w:t>
            </w:r>
          </w:p>
        </w:tc>
        <w:tc>
          <w:tcPr>
            <w:tcW w:type="dxa" w:w="1080"/>
          </w:tcPr>
          <w:p>
            <w:r>
              <w:t>179.66</w:t>
            </w:r>
          </w:p>
        </w:tc>
        <w:tc>
          <w:tcPr>
            <w:tcW w:type="dxa" w:w="1080"/>
          </w:tcPr>
          <w:p>
            <w:r>
              <w:t>354385890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176.15</w:t>
            </w:r>
          </w:p>
        </w:tc>
        <w:tc>
          <w:tcPr>
            <w:tcW w:type="dxa" w:w="1080"/>
          </w:tcPr>
          <w:p>
            <w:r>
              <w:t>176.9</w:t>
            </w:r>
          </w:p>
        </w:tc>
        <w:tc>
          <w:tcPr>
            <w:tcW w:type="dxa" w:w="1080"/>
          </w:tcPr>
          <w:p>
            <w:r>
              <w:t>168.49</w:t>
            </w:r>
          </w:p>
        </w:tc>
        <w:tc>
          <w:tcPr>
            <w:tcW w:type="dxa" w:w="1080"/>
          </w:tcPr>
          <w:p>
            <w:r>
              <w:t>170.73</w:t>
            </w:r>
          </w:p>
        </w:tc>
        <w:tc>
          <w:tcPr>
            <w:tcW w:type="dxa" w:w="1080"/>
          </w:tcPr>
          <w:p>
            <w:r>
              <w:t>393262265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172.94</w:t>
            </w:r>
          </w:p>
        </w:tc>
        <w:tc>
          <w:tcPr>
            <w:tcW w:type="dxa" w:w="1080"/>
          </w:tcPr>
          <w:p>
            <w:r>
              <w:t>174.38</w:t>
            </w:r>
          </w:p>
        </w:tc>
        <w:tc>
          <w:tcPr>
            <w:tcW w:type="dxa" w:w="1080"/>
          </w:tcPr>
          <w:p>
            <w:r>
              <w:t>170.285</w:t>
            </w:r>
          </w:p>
        </w:tc>
        <w:tc>
          <w:tcPr>
            <w:tcW w:type="dxa" w:w="1080"/>
          </w:tcPr>
          <w:p>
            <w:r>
              <w:t>172.62</w:t>
            </w:r>
          </w:p>
        </w:tc>
        <w:tc>
          <w:tcPr>
            <w:tcW w:type="dxa" w:w="1080"/>
          </w:tcPr>
          <w:p>
            <w:r>
              <w:t>367119743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  <w:tr>
        <w:tc>
          <w:tcPr>
            <w:tcW w:type="dxa" w:w="1080"/>
          </w:tcPr>
          <w:p>
            <w:r>
              <w:t>175.57</w:t>
            </w:r>
          </w:p>
        </w:tc>
        <w:tc>
          <w:tcPr>
            <w:tcW w:type="dxa" w:w="1080"/>
          </w:tcPr>
          <w:p>
            <w:r>
              <w:t>178.67</w:t>
            </w:r>
          </w:p>
        </w:tc>
        <w:tc>
          <w:tcPr>
            <w:tcW w:type="dxa" w:w="1080"/>
          </w:tcPr>
          <w:p>
            <w:r>
              <w:t>173.03</w:t>
            </w:r>
          </w:p>
        </w:tc>
        <w:tc>
          <w:tcPr>
            <w:tcW w:type="dxa" w:w="1080"/>
          </w:tcPr>
          <w:p>
            <w:r>
              <w:t>176.46</w:t>
            </w:r>
          </w:p>
        </w:tc>
        <w:tc>
          <w:tcPr>
            <w:tcW w:type="dxa" w:w="1080"/>
          </w:tcPr>
          <w:p>
            <w:r>
              <w:t>184402900</w:t>
            </w:r>
          </w:p>
        </w:tc>
        <w:tc>
          <w:tcPr>
            <w:tcW w:type="dxa" w:w="1080"/>
          </w:tcPr>
          <w:p>
            <w:r>
              <w:t>165.67</w:t>
            </w:r>
          </w:p>
        </w:tc>
        <w:tc>
          <w:tcPr>
            <w:tcW w:type="dxa" w:w="1080"/>
          </w:tcPr>
          <w:p>
            <w:r>
              <w:t>182.64499999999998</w:t>
            </w:r>
          </w:p>
        </w:tc>
        <w:tc>
          <w:tcPr>
            <w:tcW w:type="dxa" w:w="1080"/>
          </w:tcPr>
          <w:p>
            <w:r>
              <w:t>199.62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